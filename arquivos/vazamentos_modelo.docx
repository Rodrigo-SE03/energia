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9C3E8" w14:textId="77777777" w:rsidR="006D0355" w:rsidRDefault="006D0355" w:rsidP="006D0355">
      <w:pPr>
        <w:pStyle w:val="PargrafodaLista"/>
        <w:ind w:left="1145" w:firstLine="0"/>
        <w:jc w:val="left"/>
        <w:rPr>
          <w:highlight w:val="yellow"/>
        </w:rPr>
      </w:pPr>
      <w:bookmarkStart w:id="0" w:name="_Hlk7425922"/>
      <w:bookmarkStart w:id="1" w:name="_Toc467674256"/>
      <w:bookmarkEnd w:id="0"/>
    </w:p>
    <w:p w14:paraId="647D6CF4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3AC9A608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4F34F21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52F971A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6DC4B2C9" w14:textId="77777777" w:rsidR="000111BD" w:rsidRDefault="000111BD" w:rsidP="006D0355">
      <w:pPr>
        <w:pStyle w:val="PargrafodaLista"/>
        <w:ind w:left="1145" w:firstLine="0"/>
        <w:jc w:val="left"/>
        <w:rPr>
          <w:highlight w:val="yellow"/>
        </w:rPr>
      </w:pPr>
    </w:p>
    <w:p w14:paraId="2E0BA9E7" w14:textId="648FE86A" w:rsidR="007D76C0" w:rsidRPr="007D76C0" w:rsidRDefault="007430F0" w:rsidP="007D76C0">
      <w:pPr>
        <w:jc w:val="right"/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</w:pPr>
      <w:r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F</w:t>
      </w:r>
      <w:r w:rsidR="003B762B">
        <w:rPr>
          <w:rFonts w:asciiTheme="minorHAnsi" w:eastAsiaTheme="minorHAnsi" w:hAnsiTheme="minorHAnsi" w:cstheme="minorBidi"/>
          <w:b/>
          <w:bCs/>
          <w:iCs/>
          <w:sz w:val="48"/>
          <w:szCs w:val="48"/>
          <w:lang w:eastAsia="en-US"/>
        </w:rPr>
        <w:t>UGAS DE AR COMPRIMIDO</w:t>
      </w:r>
    </w:p>
    <w:p w14:paraId="60359933" w14:textId="77777777" w:rsidR="007D76C0" w:rsidRPr="00B33170" w:rsidRDefault="007D76C0" w:rsidP="007D76C0">
      <w:pPr>
        <w:jc w:val="right"/>
      </w:pPr>
    </w:p>
    <w:p w14:paraId="034326DA" w14:textId="77777777" w:rsidR="007D76C0" w:rsidRPr="00B33170" w:rsidRDefault="007D76C0" w:rsidP="007D76C0">
      <w:pPr>
        <w:jc w:val="right"/>
      </w:pPr>
    </w:p>
    <w:p w14:paraId="42362D32" w14:textId="77777777" w:rsidR="007D76C0" w:rsidRPr="00B33170" w:rsidRDefault="007D76C0" w:rsidP="007D76C0">
      <w:pPr>
        <w:jc w:val="right"/>
      </w:pPr>
    </w:p>
    <w:p w14:paraId="27BB8194" w14:textId="2D699AC4" w:rsidR="002641D2" w:rsidRPr="004261B9" w:rsidRDefault="00EF4CB3" w:rsidP="002641D2">
      <w:pPr>
        <w:jc w:val="right"/>
        <w:rPr>
          <w:rFonts w:ascii="Calibri" w:hAnsi="Calibri" w:cs="Arial"/>
          <w:b/>
          <w:bCs/>
          <w:color w:val="000000"/>
          <w:sz w:val="28"/>
        </w:rPr>
      </w:pPr>
      <w:r w:rsidRPr="004261B9">
        <w:rPr>
          <w:rFonts w:ascii="Calibri" w:hAnsi="Calibri" w:cs="Arial"/>
          <w:b/>
          <w:bCs/>
          <w:color w:val="000000"/>
          <w:sz w:val="28"/>
        </w:rPr>
        <w:t>[-EMPRESA-]</w:t>
      </w:r>
    </w:p>
    <w:p w14:paraId="5F66CCB3" w14:textId="4961E040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[-CNPJ-]</w:t>
      </w:r>
    </w:p>
    <w:p w14:paraId="05C7E93D" w14:textId="01CF2522" w:rsidR="002641D2" w:rsidRPr="004261B9" w:rsidRDefault="00EF4CB3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>[-ENDEREÇO 1-]</w:t>
      </w:r>
    </w:p>
    <w:p w14:paraId="614B8673" w14:textId="701B6BDE" w:rsidR="002641D2" w:rsidRPr="004261B9" w:rsidRDefault="002641D2" w:rsidP="002641D2">
      <w:pPr>
        <w:jc w:val="right"/>
        <w:rPr>
          <w:rFonts w:ascii="Calibri" w:hAnsi="Calibri" w:cs="Arial"/>
          <w:bCs/>
          <w:color w:val="000000"/>
        </w:rPr>
      </w:pPr>
      <w:r w:rsidRPr="004261B9">
        <w:rPr>
          <w:rFonts w:ascii="Calibri" w:hAnsi="Calibri" w:cs="Arial"/>
          <w:bCs/>
          <w:color w:val="000000"/>
        </w:rPr>
        <w:t xml:space="preserve"> </w:t>
      </w:r>
      <w:r w:rsidR="00EF4CB3" w:rsidRPr="004261B9">
        <w:rPr>
          <w:rFonts w:ascii="Calibri" w:hAnsi="Calibri" w:cs="Arial"/>
          <w:bCs/>
          <w:color w:val="000000"/>
        </w:rPr>
        <w:t>[-ENDEREÇO 2-]</w:t>
      </w:r>
    </w:p>
    <w:p w14:paraId="2971D9F2" w14:textId="08929D72" w:rsidR="002641D2" w:rsidRPr="004261B9" w:rsidRDefault="00EF4CB3" w:rsidP="002641D2">
      <w:pPr>
        <w:jc w:val="right"/>
      </w:pPr>
      <w:r w:rsidRPr="004261B9">
        <w:rPr>
          <w:rFonts w:ascii="Calibri" w:hAnsi="Calibri" w:cs="Arial"/>
          <w:bCs/>
          <w:color w:val="000000"/>
        </w:rPr>
        <w:t>[-ENDEREÇO 3-]</w:t>
      </w:r>
    </w:p>
    <w:p w14:paraId="0FC2EF89" w14:textId="63685263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[-CONTATO-]</w:t>
      </w:r>
    </w:p>
    <w:p w14:paraId="446C0D59" w14:textId="0FD20D2F" w:rsidR="002641D2" w:rsidRPr="004261B9" w:rsidRDefault="00EF4CB3" w:rsidP="002641D2">
      <w:pPr>
        <w:jc w:val="right"/>
      </w:pPr>
      <w:r w:rsidRPr="004261B9">
        <w:rPr>
          <w:rFonts w:ascii="Calibri" w:hAnsi="Calibri" w:cs="Arial"/>
        </w:rPr>
        <w:t>[-DEPARTAMENTO-]</w:t>
      </w:r>
    </w:p>
    <w:p w14:paraId="0048DA1D" w14:textId="57A579FF" w:rsidR="002641D2" w:rsidRPr="004261B9" w:rsidRDefault="00EF4CB3" w:rsidP="002641D2">
      <w:pPr>
        <w:jc w:val="right"/>
        <w:rPr>
          <w:rFonts w:ascii="Calibri" w:hAnsi="Calibri" w:cs="Arial"/>
        </w:rPr>
      </w:pPr>
      <w:r w:rsidRPr="004261B9">
        <w:t>[-EMAIL-]</w:t>
      </w:r>
      <w:r w:rsidR="002641D2" w:rsidRPr="004261B9">
        <w:t xml:space="preserve"> </w:t>
      </w:r>
    </w:p>
    <w:p w14:paraId="59996EB1" w14:textId="057C2126" w:rsidR="007D76C0" w:rsidRPr="004261B9" w:rsidRDefault="00EF4CB3" w:rsidP="002641D2">
      <w:pPr>
        <w:jc w:val="right"/>
      </w:pPr>
      <w:r w:rsidRPr="004261B9">
        <w:t>[-TELEFONE-]</w:t>
      </w:r>
    </w:p>
    <w:p w14:paraId="6E3862F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438FEA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198D7E85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43B7CD8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9316413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6D92589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6381E38A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09031F1F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57CD90A6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Responsável Técnico:</w:t>
      </w:r>
    </w:p>
    <w:p w14:paraId="0433067A" w14:textId="3DB7FB60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>[-RT-]</w:t>
      </w:r>
    </w:p>
    <w:p w14:paraId="348C2574" w14:textId="77777777" w:rsidR="007D76C0" w:rsidRPr="004261B9" w:rsidRDefault="007D76C0" w:rsidP="007D76C0">
      <w:pPr>
        <w:jc w:val="right"/>
        <w:rPr>
          <w:b/>
          <w:bCs/>
          <w:iCs/>
        </w:rPr>
      </w:pPr>
    </w:p>
    <w:p w14:paraId="7F859047" w14:textId="77777777" w:rsidR="007D76C0" w:rsidRPr="004261B9" w:rsidRDefault="007D76C0" w:rsidP="007D76C0">
      <w:pPr>
        <w:jc w:val="right"/>
        <w:rPr>
          <w:bCs/>
          <w:iCs/>
        </w:rPr>
      </w:pPr>
    </w:p>
    <w:p w14:paraId="41FCFC63" w14:textId="77777777" w:rsidR="007D76C0" w:rsidRPr="004261B9" w:rsidRDefault="007D76C0" w:rsidP="007D76C0">
      <w:pPr>
        <w:jc w:val="right"/>
        <w:rPr>
          <w:b/>
          <w:bCs/>
          <w:iCs/>
        </w:rPr>
      </w:pPr>
      <w:r w:rsidRPr="004261B9">
        <w:rPr>
          <w:b/>
          <w:bCs/>
          <w:iCs/>
        </w:rPr>
        <w:t>Equipe Técnica:</w:t>
      </w:r>
    </w:p>
    <w:p w14:paraId="47E8F879" w14:textId="369EA245" w:rsidR="008D795E" w:rsidRPr="004261B9" w:rsidRDefault="00EF4CB3" w:rsidP="007D76C0">
      <w:pPr>
        <w:jc w:val="right"/>
        <w:rPr>
          <w:b/>
          <w:bCs/>
          <w:iCs/>
        </w:rPr>
      </w:pPr>
      <w:r w:rsidRPr="004261B9">
        <w:rPr>
          <w:bCs/>
          <w:iCs/>
        </w:rPr>
        <w:t>[-MEMBRO 1-]</w:t>
      </w:r>
      <w:r w:rsidR="008D795E" w:rsidRPr="004261B9">
        <w:rPr>
          <w:bCs/>
          <w:iCs/>
        </w:rPr>
        <w:t xml:space="preserve"> </w:t>
      </w:r>
    </w:p>
    <w:p w14:paraId="216B40E7" w14:textId="01508BE2" w:rsidR="007D76C0" w:rsidRPr="004261B9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2</w:t>
      </w:r>
      <w:r w:rsidRPr="004261B9">
        <w:rPr>
          <w:bCs/>
          <w:iCs/>
        </w:rPr>
        <w:t>-]</w:t>
      </w:r>
    </w:p>
    <w:p w14:paraId="2AA596B7" w14:textId="169584C8" w:rsidR="007D76C0" w:rsidRDefault="00EF4CB3" w:rsidP="007D76C0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 w:rsidR="004261B9">
        <w:rPr>
          <w:bCs/>
          <w:iCs/>
        </w:rPr>
        <w:t>3</w:t>
      </w:r>
      <w:r w:rsidRPr="004261B9">
        <w:rPr>
          <w:bCs/>
          <w:iCs/>
        </w:rPr>
        <w:t>-]</w:t>
      </w:r>
    </w:p>
    <w:p w14:paraId="1A200116" w14:textId="350D5D97" w:rsidR="004261B9" w:rsidRDefault="004261B9" w:rsidP="004261B9">
      <w:pPr>
        <w:jc w:val="right"/>
        <w:rPr>
          <w:bCs/>
          <w:iCs/>
        </w:rPr>
      </w:pPr>
      <w:r w:rsidRPr="004261B9">
        <w:rPr>
          <w:bCs/>
          <w:iCs/>
        </w:rPr>
        <w:t xml:space="preserve">[-MEMBRO </w:t>
      </w:r>
      <w:r>
        <w:rPr>
          <w:bCs/>
          <w:iCs/>
        </w:rPr>
        <w:t>4</w:t>
      </w:r>
      <w:r w:rsidRPr="004261B9">
        <w:rPr>
          <w:bCs/>
          <w:iCs/>
        </w:rPr>
        <w:t>-]</w:t>
      </w:r>
    </w:p>
    <w:p w14:paraId="170DA46A" w14:textId="77777777" w:rsidR="007D76C0" w:rsidRDefault="007D76C0" w:rsidP="007D76C0">
      <w:pPr>
        <w:jc w:val="right"/>
        <w:rPr>
          <w:bCs/>
          <w:iCs/>
        </w:rPr>
      </w:pPr>
    </w:p>
    <w:p w14:paraId="016938F9" w14:textId="77777777" w:rsidR="007D76C0" w:rsidRDefault="007D76C0" w:rsidP="007D76C0">
      <w:pPr>
        <w:jc w:val="right"/>
        <w:rPr>
          <w:bCs/>
          <w:iCs/>
        </w:rPr>
      </w:pPr>
    </w:p>
    <w:p w14:paraId="3CBB605B" w14:textId="77777777" w:rsidR="007D76C0" w:rsidRDefault="007D76C0" w:rsidP="007D76C0">
      <w:pPr>
        <w:jc w:val="right"/>
        <w:rPr>
          <w:bCs/>
          <w:iCs/>
        </w:rPr>
      </w:pPr>
    </w:p>
    <w:p w14:paraId="7B6C49DD" w14:textId="77777777" w:rsidR="007D76C0" w:rsidRDefault="007D76C0" w:rsidP="007D76C0">
      <w:pPr>
        <w:jc w:val="right"/>
        <w:rPr>
          <w:bCs/>
          <w:iCs/>
        </w:rPr>
      </w:pPr>
    </w:p>
    <w:p w14:paraId="045AA18B" w14:textId="77777777" w:rsidR="007D76C0" w:rsidRDefault="007D76C0" w:rsidP="007D76C0">
      <w:pPr>
        <w:jc w:val="right"/>
        <w:rPr>
          <w:bCs/>
          <w:iCs/>
        </w:rPr>
      </w:pPr>
    </w:p>
    <w:p w14:paraId="63D151BB" w14:textId="77777777" w:rsidR="007D76C0" w:rsidRDefault="007D76C0" w:rsidP="007D76C0">
      <w:pPr>
        <w:jc w:val="right"/>
        <w:rPr>
          <w:bCs/>
          <w:iCs/>
        </w:rPr>
      </w:pPr>
    </w:p>
    <w:p w14:paraId="703959A8" w14:textId="77777777" w:rsidR="007D76C0" w:rsidRPr="00B33170" w:rsidRDefault="007D76C0" w:rsidP="007D76C0">
      <w:pPr>
        <w:ind w:right="220"/>
        <w:jc w:val="right"/>
        <w:rPr>
          <w:bCs/>
          <w:iCs/>
        </w:rPr>
      </w:pPr>
    </w:p>
    <w:p w14:paraId="6331835B" w14:textId="77777777" w:rsidR="007D76C0" w:rsidRPr="00B33170" w:rsidRDefault="007D76C0" w:rsidP="007D76C0">
      <w:pPr>
        <w:jc w:val="right"/>
        <w:rPr>
          <w:bCs/>
          <w:iCs/>
        </w:rPr>
      </w:pPr>
    </w:p>
    <w:p w14:paraId="7D8927AD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Instituto SENAI de Tecnologia em Automação</w:t>
      </w:r>
    </w:p>
    <w:p w14:paraId="11C40E16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Faculdade SENAI de Tecnologia Ítalo Bologna</w:t>
      </w:r>
    </w:p>
    <w:p w14:paraId="295D2DBF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Rua Armogaste J. Silveira, 612</w:t>
      </w:r>
    </w:p>
    <w:p w14:paraId="76B0C45C" w14:textId="77777777" w:rsidR="007D76C0" w:rsidRPr="007D76C0" w:rsidRDefault="007D76C0" w:rsidP="007D76C0">
      <w:pPr>
        <w:jc w:val="right"/>
        <w:rPr>
          <w:rFonts w:asciiTheme="minorHAnsi" w:eastAsiaTheme="minorHAnsi" w:hAnsiTheme="minorHAnsi" w:cstheme="minorBidi"/>
          <w:bCs/>
          <w:iCs/>
          <w:szCs w:val="22"/>
          <w:lang w:eastAsia="en-US"/>
        </w:rPr>
      </w:pPr>
      <w:r w:rsidRPr="007D76C0">
        <w:rPr>
          <w:rFonts w:asciiTheme="minorHAnsi" w:eastAsiaTheme="minorHAnsi" w:hAnsiTheme="minorHAnsi" w:cstheme="minorBidi"/>
          <w:bCs/>
          <w:iCs/>
          <w:szCs w:val="22"/>
          <w:lang w:eastAsia="en-US"/>
        </w:rPr>
        <w:t>Setor Centro Oeste – Goiânia – GO</w:t>
      </w:r>
    </w:p>
    <w:p w14:paraId="63BB04D5" w14:textId="77777777" w:rsidR="00307EF1" w:rsidRPr="00B27E22" w:rsidRDefault="00307EF1" w:rsidP="004261B9">
      <w:pPr>
        <w:spacing w:after="100" w:afterAutospacing="1" w:line="360" w:lineRule="auto"/>
        <w:rPr>
          <w:rFonts w:ascii="Calibri" w:eastAsia="Calibri" w:hAnsi="Calibri"/>
          <w:i/>
          <w:iCs/>
          <w:color w:val="1F497D"/>
          <w:sz w:val="18"/>
          <w:szCs w:val="18"/>
          <w:lang w:eastAsia="en-US"/>
        </w:rPr>
      </w:pPr>
    </w:p>
    <w:p w14:paraId="18B54E93" w14:textId="77777777" w:rsidR="002C667F" w:rsidRPr="00F14850" w:rsidRDefault="00B27E22" w:rsidP="00E56565">
      <w:pPr>
        <w:pStyle w:val="Ttulo2"/>
        <w:numPr>
          <w:ilvl w:val="0"/>
          <w:numId w:val="0"/>
        </w:numPr>
        <w:spacing w:after="100" w:afterAutospacing="1"/>
        <w:ind w:firstLine="425"/>
        <w:rPr>
          <w:sz w:val="28"/>
        </w:rPr>
      </w:pPr>
      <w:r>
        <w:rPr>
          <w:sz w:val="28"/>
        </w:rPr>
        <w:lastRenderedPageBreak/>
        <w:t xml:space="preserve">ANÁLISE DE </w:t>
      </w:r>
      <w:r w:rsidR="00D446CB" w:rsidRPr="00F14850">
        <w:rPr>
          <w:sz w:val="28"/>
        </w:rPr>
        <w:t>FUGAS</w:t>
      </w:r>
      <w:r w:rsidR="00B31BDA" w:rsidRPr="00F14850">
        <w:rPr>
          <w:sz w:val="28"/>
        </w:rPr>
        <w:t xml:space="preserve"> DE AR COMPRIMIDO</w:t>
      </w:r>
    </w:p>
    <w:p w14:paraId="7E942627" w14:textId="20C57BAC" w:rsidR="00D5411A" w:rsidRDefault="00730643" w:rsidP="00F14850">
      <w:pPr>
        <w:tabs>
          <w:tab w:val="left" w:pos="567"/>
          <w:tab w:val="left" w:pos="851"/>
        </w:tabs>
        <w:spacing w:line="360" w:lineRule="auto"/>
        <w:ind w:firstLine="425"/>
        <w:rPr>
          <w:sz w:val="24"/>
          <w:szCs w:val="24"/>
        </w:rPr>
      </w:pPr>
      <w:r>
        <w:rPr>
          <w:sz w:val="24"/>
        </w:rPr>
        <w:tab/>
      </w:r>
      <w:r w:rsidR="00D5411A">
        <w:rPr>
          <w:sz w:val="24"/>
        </w:rPr>
        <w:tab/>
      </w:r>
      <w:r w:rsidR="004F69D9" w:rsidRPr="003F51CE">
        <w:rPr>
          <w:sz w:val="24"/>
          <w:szCs w:val="24"/>
        </w:rPr>
        <w:t xml:space="preserve">De acordo com o manual </w:t>
      </w:r>
      <w:r w:rsidR="002F5C3A" w:rsidRPr="003F51CE">
        <w:rPr>
          <w:sz w:val="24"/>
          <w:szCs w:val="24"/>
        </w:rPr>
        <w:t>prático de Eficiência Energética em Sistemas de Ar Comprimido do Procel, os vazamentos de ar comprimido são frequentes e de origens diversas</w:t>
      </w:r>
      <w:r w:rsidR="00DA0509">
        <w:rPr>
          <w:sz w:val="24"/>
          <w:szCs w:val="24"/>
        </w:rPr>
        <w:t>,</w:t>
      </w:r>
      <w:r w:rsidR="002F5C3A" w:rsidRPr="003F51CE">
        <w:rPr>
          <w:sz w:val="24"/>
          <w:szCs w:val="24"/>
        </w:rPr>
        <w:t xml:space="preserve"> </w:t>
      </w:r>
      <w:r w:rsidR="00DA0509">
        <w:rPr>
          <w:sz w:val="24"/>
          <w:szCs w:val="24"/>
        </w:rPr>
        <w:t>r</w:t>
      </w:r>
      <w:r w:rsidR="002F5C3A" w:rsidRPr="003F51CE">
        <w:rPr>
          <w:sz w:val="24"/>
          <w:szCs w:val="24"/>
        </w:rPr>
        <w:t>epresenta</w:t>
      </w:r>
      <w:r w:rsidR="00DA0509">
        <w:rPr>
          <w:sz w:val="24"/>
          <w:szCs w:val="24"/>
        </w:rPr>
        <w:t>ntes</w:t>
      </w:r>
      <w:r w:rsidR="002F5C3A" w:rsidRPr="003F51CE">
        <w:rPr>
          <w:sz w:val="24"/>
          <w:szCs w:val="24"/>
        </w:rPr>
        <w:t xml:space="preserve"> de 10% a 40% da demanda máxima de ar comprimido de um sistema. Esta variação ampla depende da configuração de cada sistema e dos cuidados de manutenção.</w:t>
      </w:r>
    </w:p>
    <w:p w14:paraId="1488B4AF" w14:textId="77777777" w:rsidR="003F51CE" w:rsidRPr="003F51CE" w:rsidRDefault="00D5411A" w:rsidP="00F14850">
      <w:pPr>
        <w:tabs>
          <w:tab w:val="left" w:pos="567"/>
          <w:tab w:val="left" w:pos="851"/>
        </w:tabs>
        <w:spacing w:after="24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51CE" w:rsidRPr="003F51CE">
        <w:rPr>
          <w:sz w:val="24"/>
          <w:szCs w:val="24"/>
        </w:rPr>
        <w:t>Além da punição do aumento na conta de energia elétrica, os vazamentos de ar comprimido também podem contribuir para a ocorrência de problemas operacionais em um sistema:</w:t>
      </w:r>
    </w:p>
    <w:p w14:paraId="5B8863A1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Flutuações no sistema de pressão, as quais podem tornar os equipamentos menos eficientes e</w:t>
      </w:r>
      <w:r w:rsidR="00E23178">
        <w:rPr>
          <w:rFonts w:eastAsia="Times New Roman" w:cs="Times New Roman"/>
          <w:sz w:val="24"/>
          <w:szCs w:val="24"/>
          <w:lang w:eastAsia="pt-BR"/>
        </w:rPr>
        <w:t xml:space="preserve"> afetar a qualidade da produção;</w:t>
      </w:r>
    </w:p>
    <w:p w14:paraId="1A631153" w14:textId="77777777" w:rsidR="003F51CE" w:rsidRPr="003F51CE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Exigir mais trabalho do compressor, resultando em cust</w:t>
      </w:r>
      <w:r w:rsidR="00E23178">
        <w:rPr>
          <w:rFonts w:eastAsia="Times New Roman" w:cs="Times New Roman"/>
          <w:sz w:val="24"/>
          <w:szCs w:val="24"/>
          <w:lang w:eastAsia="pt-BR"/>
        </w:rPr>
        <w:t>os mais altos que o necessário;</w:t>
      </w:r>
    </w:p>
    <w:p w14:paraId="659C5DF7" w14:textId="77777777" w:rsidR="00D5411A" w:rsidRPr="00550C7C" w:rsidRDefault="003F51CE" w:rsidP="00EF0444">
      <w:pPr>
        <w:pStyle w:val="PargrafodaLista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425"/>
        <w:contextualSpacing w:val="0"/>
        <w:rPr>
          <w:rFonts w:eastAsia="Times New Roman" w:cs="Times New Roman"/>
          <w:sz w:val="24"/>
          <w:szCs w:val="24"/>
          <w:lang w:eastAsia="pt-BR"/>
        </w:rPr>
      </w:pPr>
      <w:r w:rsidRPr="003F51CE">
        <w:rPr>
          <w:rFonts w:eastAsia="Times New Roman" w:cs="Times New Roman"/>
          <w:sz w:val="24"/>
          <w:szCs w:val="24"/>
          <w:lang w:eastAsia="pt-BR"/>
        </w:rPr>
        <w:t>Reduzir a vida útil e aumentar a manutenção dos equipamentos ligados ao suprimento de ar, inclusive do próprio compressor, em virtude do aumento de partidas e paradas desnecessárias e ao aumento da carga em trabalho.</w:t>
      </w:r>
    </w:p>
    <w:p w14:paraId="3ACDAB24" w14:textId="77777777" w:rsidR="008724F4" w:rsidRPr="00F14850" w:rsidRDefault="003F51CE" w:rsidP="00F14850">
      <w:pPr>
        <w:tabs>
          <w:tab w:val="left" w:pos="567"/>
          <w:tab w:val="left" w:pos="851"/>
        </w:tabs>
        <w:spacing w:line="360" w:lineRule="auto"/>
        <w:ind w:firstLine="851"/>
        <w:rPr>
          <w:sz w:val="24"/>
        </w:rPr>
      </w:pPr>
      <w:r w:rsidRPr="00F14850">
        <w:rPr>
          <w:sz w:val="24"/>
        </w:rPr>
        <w:t>O volume de ar dos vazamentos está relacionado com a pressão de suprimento. Eles se tornam maiores toda vez que há um aumento de pressão para compensá-los. É muito comum</w:t>
      </w:r>
      <w:r w:rsidR="00F14850" w:rsidRPr="00F14850">
        <w:rPr>
          <w:sz w:val="24"/>
        </w:rPr>
        <w:t xml:space="preserve"> </w:t>
      </w:r>
      <w:r w:rsidRPr="00F14850">
        <w:rPr>
          <w:sz w:val="24"/>
        </w:rPr>
        <w:t xml:space="preserve">quando uma área de trabalho é afetada por queda de pressão, </w:t>
      </w:r>
      <w:r w:rsidR="003223B5" w:rsidRPr="00F14850">
        <w:rPr>
          <w:sz w:val="24"/>
        </w:rPr>
        <w:t xml:space="preserve">em geral </w:t>
      </w:r>
      <w:r w:rsidRPr="00F14850">
        <w:rPr>
          <w:sz w:val="24"/>
        </w:rPr>
        <w:t xml:space="preserve">a primeira providência </w:t>
      </w:r>
      <w:r w:rsidR="003223B5" w:rsidRPr="00F14850">
        <w:rPr>
          <w:sz w:val="24"/>
        </w:rPr>
        <w:t xml:space="preserve">tomada é </w:t>
      </w:r>
      <w:r w:rsidRPr="00F14850">
        <w:rPr>
          <w:sz w:val="24"/>
        </w:rPr>
        <w:t>ajustar a descarga do compressor para uma pressão mais elevada.</w:t>
      </w:r>
    </w:p>
    <w:p w14:paraId="7B632540" w14:textId="77777777" w:rsidR="00E66B36" w:rsidRDefault="003F51CE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 w:rsidRPr="003F51CE">
        <w:rPr>
          <w:sz w:val="24"/>
          <w:szCs w:val="24"/>
        </w:rPr>
        <w:t>Isso provoca o aumento de vazamentos, mais gasto energético e custos mais elevados.</w:t>
      </w:r>
    </w:p>
    <w:p w14:paraId="1F8B7640" w14:textId="47D498B7" w:rsidR="00290F2B" w:rsidRDefault="00E66B36" w:rsidP="00E66B36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>A</w:t>
      </w:r>
      <w:r w:rsidR="00290F2B">
        <w:rPr>
          <w:sz w:val="24"/>
          <w:szCs w:val="24"/>
        </w:rPr>
        <w:t xml:space="preserve"> inspeção </w:t>
      </w:r>
      <w:r>
        <w:rPr>
          <w:sz w:val="24"/>
          <w:szCs w:val="24"/>
        </w:rPr>
        <w:t xml:space="preserve">realizada </w:t>
      </w:r>
      <w:r w:rsidR="00290F2B">
        <w:rPr>
          <w:sz w:val="24"/>
          <w:szCs w:val="24"/>
        </w:rPr>
        <w:t xml:space="preserve">em toda a linha de ar comprimido da empresa usando um detector ultrassônico </w:t>
      </w:r>
      <w:r w:rsidR="00290F2B" w:rsidRPr="00105B84">
        <w:rPr>
          <w:sz w:val="24"/>
          <w:szCs w:val="24"/>
        </w:rPr>
        <w:t xml:space="preserve">CS </w:t>
      </w:r>
      <w:r w:rsidR="00290F2B" w:rsidRPr="00777E3A">
        <w:rPr>
          <w:i/>
          <w:sz w:val="24"/>
          <w:szCs w:val="24"/>
        </w:rPr>
        <w:t>Instruments</w:t>
      </w:r>
      <w:r w:rsidR="00290F2B" w:rsidRPr="00B30C86">
        <w:rPr>
          <w:sz w:val="24"/>
          <w:szCs w:val="24"/>
        </w:rPr>
        <w:t xml:space="preserve"> mod</w:t>
      </w:r>
      <w:r w:rsidR="00290F2B">
        <w:rPr>
          <w:sz w:val="24"/>
          <w:szCs w:val="24"/>
        </w:rPr>
        <w:t>.</w:t>
      </w:r>
      <w:r w:rsidR="00290F2B" w:rsidRPr="00B30C86">
        <w:rPr>
          <w:sz w:val="24"/>
          <w:szCs w:val="24"/>
        </w:rPr>
        <w:t xml:space="preserve"> LD400, </w:t>
      </w:r>
      <w:r w:rsidR="00290F2B">
        <w:rPr>
          <w:sz w:val="24"/>
          <w:szCs w:val="24"/>
        </w:rPr>
        <w:t>identific</w:t>
      </w:r>
      <w:r w:rsidR="00DA0509">
        <w:rPr>
          <w:sz w:val="24"/>
          <w:szCs w:val="24"/>
        </w:rPr>
        <w:t>ou</w:t>
      </w:r>
      <w:r w:rsidR="00290F2B" w:rsidRPr="00B30C86">
        <w:rPr>
          <w:sz w:val="24"/>
          <w:szCs w:val="24"/>
        </w:rPr>
        <w:t xml:space="preserve"> </w:t>
      </w:r>
      <w:r w:rsidR="005E7881">
        <w:rPr>
          <w:sz w:val="24"/>
          <w:szCs w:val="24"/>
        </w:rPr>
        <w:t xml:space="preserve">um total de </w:t>
      </w:r>
      <w:r w:rsidR="002B3103" w:rsidRPr="002B3103">
        <w:rPr>
          <w:sz w:val="24"/>
          <w:szCs w:val="24"/>
          <w:highlight w:val="magenta"/>
        </w:rPr>
        <w:t>[</w:t>
      </w:r>
      <w:r w:rsidR="004B14BD">
        <w:rPr>
          <w:sz w:val="24"/>
          <w:szCs w:val="24"/>
          <w:highlight w:val="magenta"/>
        </w:rPr>
        <w:t>-TOTAL-</w:t>
      </w:r>
      <w:r w:rsidR="002B3103" w:rsidRPr="002B3103">
        <w:rPr>
          <w:sz w:val="24"/>
          <w:szCs w:val="24"/>
          <w:highlight w:val="magenta"/>
        </w:rPr>
        <w:t>]</w:t>
      </w:r>
      <w:r w:rsidR="005E7881">
        <w:rPr>
          <w:sz w:val="24"/>
          <w:szCs w:val="24"/>
        </w:rPr>
        <w:t xml:space="preserve"> pontos de fuga nos setores </w:t>
      </w:r>
      <w:r w:rsidR="005E7881" w:rsidRPr="005E7881">
        <w:rPr>
          <w:sz w:val="24"/>
          <w:szCs w:val="24"/>
          <w:highlight w:val="yellow"/>
        </w:rPr>
        <w:t>[</w:t>
      </w:r>
      <w:r w:rsidR="004B14BD">
        <w:rPr>
          <w:sz w:val="24"/>
          <w:szCs w:val="24"/>
          <w:highlight w:val="yellow"/>
        </w:rPr>
        <w:t>-</w:t>
      </w:r>
      <w:r w:rsidR="005E7881" w:rsidRPr="005E7881">
        <w:rPr>
          <w:sz w:val="24"/>
          <w:szCs w:val="24"/>
          <w:highlight w:val="yellow"/>
        </w:rPr>
        <w:t>SETORES</w:t>
      </w:r>
      <w:r w:rsidR="004B14BD">
        <w:rPr>
          <w:sz w:val="24"/>
          <w:szCs w:val="24"/>
          <w:highlight w:val="yellow"/>
        </w:rPr>
        <w:t>-</w:t>
      </w:r>
      <w:r w:rsidR="005E7881" w:rsidRPr="005E7881">
        <w:rPr>
          <w:sz w:val="24"/>
          <w:szCs w:val="24"/>
          <w:highlight w:val="yellow"/>
        </w:rPr>
        <w:t>]</w:t>
      </w:r>
      <w:r w:rsidR="00B3497E">
        <w:rPr>
          <w:sz w:val="24"/>
          <w:szCs w:val="24"/>
        </w:rPr>
        <w:t>.</w:t>
      </w:r>
    </w:p>
    <w:p w14:paraId="444442A7" w14:textId="77777777" w:rsidR="000111BD" w:rsidRPr="000111BD" w:rsidRDefault="00B30C86" w:rsidP="00E644EC">
      <w:pPr>
        <w:tabs>
          <w:tab w:val="left" w:pos="1701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>Estes vazamentos estão localizados em sua maioria nas conexões de engate</w:t>
      </w:r>
      <w:r w:rsidR="003223B5">
        <w:rPr>
          <w:sz w:val="24"/>
          <w:szCs w:val="24"/>
        </w:rPr>
        <w:t>s</w:t>
      </w:r>
      <w:r w:rsidRPr="00B30C86">
        <w:rPr>
          <w:sz w:val="24"/>
          <w:szCs w:val="24"/>
        </w:rPr>
        <w:t xml:space="preserve"> rápido</w:t>
      </w:r>
      <w:r w:rsidR="003223B5">
        <w:rPr>
          <w:sz w:val="24"/>
          <w:szCs w:val="24"/>
        </w:rPr>
        <w:t xml:space="preserve">s </w:t>
      </w:r>
      <w:r w:rsidRPr="00B30C86">
        <w:rPr>
          <w:sz w:val="24"/>
          <w:szCs w:val="24"/>
        </w:rPr>
        <w:t>das válvulas solenoides, registros, filtros redutores</w:t>
      </w:r>
      <w:r w:rsidR="00E23178">
        <w:rPr>
          <w:sz w:val="24"/>
          <w:szCs w:val="24"/>
        </w:rPr>
        <w:t xml:space="preserve">, derivação na tubulação </w:t>
      </w:r>
      <w:r w:rsidRPr="00B30C86">
        <w:rPr>
          <w:sz w:val="24"/>
          <w:szCs w:val="24"/>
        </w:rPr>
        <w:t>e atuadores.</w:t>
      </w:r>
    </w:p>
    <w:p w14:paraId="77EEF789" w14:textId="418035C2" w:rsidR="00E66B36" w:rsidRDefault="00B30C86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 w:rsidRPr="00B30C86">
        <w:rPr>
          <w:sz w:val="24"/>
          <w:szCs w:val="24"/>
        </w:rPr>
        <w:t xml:space="preserve">A classificação dos vazamentos </w:t>
      </w:r>
      <w:r w:rsidRPr="001C2D37">
        <w:rPr>
          <w:sz w:val="24"/>
          <w:szCs w:val="24"/>
        </w:rPr>
        <w:t>(</w:t>
      </w:r>
      <w:r w:rsidR="007B4985" w:rsidRPr="001C2D37">
        <w:rPr>
          <w:sz w:val="24"/>
          <w:szCs w:val="24"/>
        </w:rPr>
        <w:t>“Pequeno”</w:t>
      </w:r>
      <w:r w:rsidRPr="001C2D37">
        <w:rPr>
          <w:sz w:val="24"/>
          <w:szCs w:val="24"/>
        </w:rPr>
        <w:t xml:space="preserve">, </w:t>
      </w:r>
      <w:r w:rsidR="007B4985" w:rsidRPr="001C2D37">
        <w:rPr>
          <w:sz w:val="24"/>
          <w:szCs w:val="24"/>
        </w:rPr>
        <w:t>“Médio”</w:t>
      </w:r>
      <w:r w:rsidR="000973A5" w:rsidRPr="001C2D37">
        <w:rPr>
          <w:sz w:val="24"/>
          <w:szCs w:val="24"/>
        </w:rPr>
        <w:t>,</w:t>
      </w:r>
      <w:r w:rsidRPr="001C2D37">
        <w:rPr>
          <w:sz w:val="24"/>
          <w:szCs w:val="24"/>
        </w:rPr>
        <w:t xml:space="preserve"> </w:t>
      </w:r>
      <w:r w:rsidR="007B4985" w:rsidRPr="001C2D37">
        <w:rPr>
          <w:sz w:val="24"/>
          <w:szCs w:val="24"/>
        </w:rPr>
        <w:t>“Grande”</w:t>
      </w:r>
      <w:r w:rsidR="00FA4D45">
        <w:rPr>
          <w:sz w:val="24"/>
          <w:szCs w:val="24"/>
        </w:rPr>
        <w:t xml:space="preserve"> e “Extragrande”</w:t>
      </w:r>
      <w:r w:rsidRPr="001C2D37">
        <w:rPr>
          <w:sz w:val="24"/>
          <w:szCs w:val="24"/>
        </w:rPr>
        <w:t>)</w:t>
      </w:r>
      <w:r w:rsidRPr="00B30C86">
        <w:rPr>
          <w:sz w:val="24"/>
          <w:szCs w:val="24"/>
        </w:rPr>
        <w:t xml:space="preserve"> foi realizada de acordo com </w:t>
      </w:r>
      <w:r w:rsidR="00C9565D">
        <w:rPr>
          <w:sz w:val="24"/>
          <w:szCs w:val="24"/>
        </w:rPr>
        <w:t>a</w:t>
      </w:r>
      <w:r w:rsidR="00E23178">
        <w:rPr>
          <w:sz w:val="24"/>
          <w:szCs w:val="24"/>
        </w:rPr>
        <w:t xml:space="preserve"> </w:t>
      </w:r>
      <w:r w:rsidR="003223B5">
        <w:rPr>
          <w:sz w:val="24"/>
          <w:szCs w:val="24"/>
        </w:rPr>
        <w:t>intensidade</w:t>
      </w:r>
      <w:r w:rsidRPr="00B30C86">
        <w:rPr>
          <w:sz w:val="24"/>
          <w:szCs w:val="24"/>
        </w:rPr>
        <w:t xml:space="preserve"> do ruído captado pelo equipamento. Essa classificação orientará quais vazamentos devem ser priorizados, oferecendo maior </w:t>
      </w:r>
      <w:r w:rsidR="00EE252B">
        <w:rPr>
          <w:sz w:val="24"/>
          <w:szCs w:val="24"/>
        </w:rPr>
        <w:t>economia</w:t>
      </w:r>
      <w:r w:rsidRPr="00B30C86">
        <w:rPr>
          <w:sz w:val="24"/>
          <w:szCs w:val="24"/>
        </w:rPr>
        <w:t xml:space="preserve"> financeir</w:t>
      </w:r>
      <w:r w:rsidR="00E13868">
        <w:rPr>
          <w:sz w:val="24"/>
          <w:szCs w:val="24"/>
        </w:rPr>
        <w:t>a</w:t>
      </w:r>
      <w:r w:rsidRPr="00B30C86">
        <w:rPr>
          <w:sz w:val="24"/>
          <w:szCs w:val="24"/>
        </w:rPr>
        <w:t xml:space="preserve"> quando reparado</w:t>
      </w:r>
      <w:r w:rsidR="009B3F8D">
        <w:rPr>
          <w:sz w:val="24"/>
          <w:szCs w:val="24"/>
        </w:rPr>
        <w:t>s</w:t>
      </w:r>
      <w:r w:rsidRPr="00B30C86">
        <w:rPr>
          <w:sz w:val="24"/>
          <w:szCs w:val="24"/>
        </w:rPr>
        <w:t>.</w:t>
      </w:r>
    </w:p>
    <w:p w14:paraId="3E346383" w14:textId="0785FC8E" w:rsidR="00307EF1" w:rsidRDefault="00D128A5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CD3C8E">
        <w:rPr>
          <w:sz w:val="24"/>
          <w:szCs w:val="24"/>
        </w:rPr>
        <w:t>seguir é apresentada a relação de pontos de fuga encontrados de acordo com o setor e local em que foram identificados.</w:t>
      </w:r>
    </w:p>
    <w:p w14:paraId="5653203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F8E954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999A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B4FE7CF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3FC591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BCCCD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DC6EF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A576CA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55F4A6D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0747DF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0668F9D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4BF56F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5BCE9FE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87A7625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3F3D32B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4DF85A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70E108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109DC888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50E89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D21F6E3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98A6E00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FE055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395B260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70B2B812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22FFD7E1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6D7923FE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p w14:paraId="4B1D08F9" w14:textId="77777777" w:rsidR="00CD3C8E" w:rsidRDefault="00CD3C8E" w:rsidP="00E66B36">
      <w:pPr>
        <w:tabs>
          <w:tab w:val="left" w:pos="3060"/>
        </w:tabs>
        <w:spacing w:line="360" w:lineRule="auto"/>
        <w:ind w:firstLine="851"/>
        <w:rPr>
          <w:sz w:val="24"/>
          <w:szCs w:val="24"/>
        </w:rPr>
      </w:pPr>
    </w:p>
    <w:bookmarkEnd w:id="1"/>
    <w:p w14:paraId="17BC8972" w14:textId="3FE4BF31" w:rsidR="00CD3C8E" w:rsidRPr="00CD3C8E" w:rsidRDefault="00CD3C8E" w:rsidP="00CD3C8E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>PONTOS DE FUGA</w:t>
      </w:r>
      <w:r w:rsidR="005B275D" w:rsidRPr="005B275D">
        <w:rPr>
          <w:b/>
          <w:sz w:val="28"/>
          <w:szCs w:val="24"/>
        </w:rPr>
        <w:t>[</w:t>
      </w:r>
      <w:r w:rsidR="005B275D" w:rsidRPr="005B275D">
        <w:rPr>
          <w:b/>
          <w:bCs/>
          <w:sz w:val="24"/>
        </w:rPr>
        <w:t>}(--O_O--){]</w:t>
      </w:r>
      <w:r w:rsidRPr="00CD3C8E">
        <w:rPr>
          <w:b/>
          <w:sz w:val="28"/>
          <w:szCs w:val="24"/>
        </w:rPr>
        <w:t xml:space="preserve"> </w:t>
      </w:r>
    </w:p>
    <w:p w14:paraId="3176BAE6" w14:textId="77777777" w:rsidR="00BF259F" w:rsidRDefault="00BF259F" w:rsidP="00DA0509">
      <w:pPr>
        <w:jc w:val="left"/>
        <w:rPr>
          <w:b/>
          <w:bCs/>
          <w:sz w:val="24"/>
        </w:rPr>
      </w:pPr>
    </w:p>
    <w:p w14:paraId="6BB8FFF4" w14:textId="77777777" w:rsidR="00AF2EDD" w:rsidRPr="00CD3C8E" w:rsidRDefault="00AF2EDD" w:rsidP="00AF2EDD">
      <w:pPr>
        <w:ind w:left="360"/>
        <w:rPr>
          <w:b/>
          <w:sz w:val="28"/>
          <w:szCs w:val="24"/>
        </w:rPr>
      </w:pPr>
      <w:r w:rsidRPr="00CD3C8E">
        <w:rPr>
          <w:b/>
          <w:sz w:val="28"/>
          <w:szCs w:val="24"/>
        </w:rPr>
        <w:t xml:space="preserve">MEDIDA DE MELHORIA </w:t>
      </w:r>
    </w:p>
    <w:p w14:paraId="33403485" w14:textId="77777777" w:rsidR="00AF2EDD" w:rsidRDefault="00AF2EDD" w:rsidP="00AF2EDD">
      <w:pPr>
        <w:ind w:left="360"/>
        <w:rPr>
          <w:b/>
        </w:rPr>
      </w:pPr>
    </w:p>
    <w:p w14:paraId="412B95FA" w14:textId="77777777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  <w:szCs w:val="24"/>
        </w:rPr>
        <w:t>O</w:t>
      </w:r>
      <w:r w:rsidRPr="003F51CE">
        <w:rPr>
          <w:sz w:val="24"/>
          <w:szCs w:val="24"/>
        </w:rPr>
        <w:t xml:space="preserve"> manual prático de Eficiência Energética em Sistemas de Ar Comprimido do </w:t>
      </w:r>
      <w:r>
        <w:rPr>
          <w:sz w:val="24"/>
          <w:szCs w:val="24"/>
        </w:rPr>
        <w:t>PROCEL/ELETROBRÁS</w:t>
      </w:r>
      <w:r>
        <w:rPr>
          <w:sz w:val="24"/>
        </w:rPr>
        <w:t xml:space="preserve"> também destaca que é</w:t>
      </w:r>
      <w:r w:rsidRPr="006810B0">
        <w:rPr>
          <w:sz w:val="24"/>
        </w:rPr>
        <w:t xml:space="preserve"> bastante comum nas instalações de ar comprimido </w:t>
      </w:r>
      <w:r>
        <w:rPr>
          <w:sz w:val="24"/>
        </w:rPr>
        <w:t>d</w:t>
      </w:r>
      <w:r w:rsidRPr="006810B0">
        <w:rPr>
          <w:sz w:val="24"/>
        </w:rPr>
        <w:t>as indústrias não haver verificação e</w:t>
      </w:r>
      <w:r>
        <w:rPr>
          <w:sz w:val="24"/>
        </w:rPr>
        <w:t xml:space="preserve"> </w:t>
      </w:r>
      <w:r w:rsidRPr="006810B0">
        <w:rPr>
          <w:sz w:val="24"/>
        </w:rPr>
        <w:t>manutenção periódica das linhas de distribuição, por considerar perda de tempo parar a</w:t>
      </w:r>
      <w:r>
        <w:rPr>
          <w:sz w:val="24"/>
        </w:rPr>
        <w:t xml:space="preserve"> </w:t>
      </w:r>
      <w:r w:rsidRPr="006810B0">
        <w:rPr>
          <w:sz w:val="24"/>
        </w:rPr>
        <w:t xml:space="preserve">instalação para </w:t>
      </w:r>
      <w:r>
        <w:rPr>
          <w:sz w:val="24"/>
        </w:rPr>
        <w:t>realizar</w:t>
      </w:r>
      <w:r w:rsidRPr="006810B0">
        <w:rPr>
          <w:sz w:val="24"/>
        </w:rPr>
        <w:t xml:space="preserve"> a</w:t>
      </w:r>
      <w:r>
        <w:rPr>
          <w:sz w:val="24"/>
        </w:rPr>
        <w:t>s</w:t>
      </w:r>
      <w:r w:rsidRPr="006810B0">
        <w:rPr>
          <w:sz w:val="24"/>
        </w:rPr>
        <w:t xml:space="preserve"> manutenç</w:t>
      </w:r>
      <w:r>
        <w:rPr>
          <w:sz w:val="24"/>
        </w:rPr>
        <w:t>ões</w:t>
      </w:r>
      <w:r w:rsidRPr="006810B0">
        <w:rPr>
          <w:sz w:val="24"/>
        </w:rPr>
        <w:t xml:space="preserve">. </w:t>
      </w:r>
    </w:p>
    <w:p w14:paraId="4025727C" w14:textId="6551A1C2" w:rsidR="00AF2EDD" w:rsidRDefault="00AF2EDD" w:rsidP="00E644EC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Muitas vezes os </w:t>
      </w:r>
      <w:r w:rsidRPr="006810B0">
        <w:rPr>
          <w:sz w:val="24"/>
        </w:rPr>
        <w:t>vazamentos existentes (geralmente do</w:t>
      </w:r>
      <w:r>
        <w:rPr>
          <w:sz w:val="24"/>
        </w:rPr>
        <w:t xml:space="preserve"> </w:t>
      </w:r>
      <w:r w:rsidRPr="006810B0">
        <w:rPr>
          <w:sz w:val="24"/>
        </w:rPr>
        <w:t>conhecimento de todos) são negligenciados. Porém, estes podem atingir patamares</w:t>
      </w:r>
      <w:r>
        <w:rPr>
          <w:sz w:val="24"/>
        </w:rPr>
        <w:t xml:space="preserve"> </w:t>
      </w:r>
      <w:r w:rsidRPr="006810B0">
        <w:rPr>
          <w:sz w:val="24"/>
        </w:rPr>
        <w:t>significativos em relação ao consumo de energia elétrica e, consequentemente, aumentar</w:t>
      </w:r>
      <w:r>
        <w:rPr>
          <w:sz w:val="24"/>
        </w:rPr>
        <w:t xml:space="preserve"> </w:t>
      </w:r>
      <w:r w:rsidRPr="006810B0">
        <w:rPr>
          <w:sz w:val="24"/>
        </w:rPr>
        <w:t xml:space="preserve">o custo final do ar comprimido. A tabela </w:t>
      </w:r>
      <w:r>
        <w:rPr>
          <w:sz w:val="24"/>
        </w:rPr>
        <w:t>abaixo</w:t>
      </w:r>
      <w:r w:rsidRPr="006810B0">
        <w:rPr>
          <w:sz w:val="24"/>
        </w:rPr>
        <w:t xml:space="preserve"> indica as correlações entre o tamanho do</w:t>
      </w:r>
      <w:r>
        <w:rPr>
          <w:sz w:val="24"/>
        </w:rPr>
        <w:t xml:space="preserve"> </w:t>
      </w:r>
      <w:r w:rsidRPr="006810B0">
        <w:rPr>
          <w:sz w:val="24"/>
        </w:rPr>
        <w:t>furo, a vazão de perda e a potência desperdiçada em vazamentos</w:t>
      </w:r>
      <w:r>
        <w:rPr>
          <w:sz w:val="24"/>
        </w:rPr>
        <w:t>.</w:t>
      </w:r>
    </w:p>
    <w:p w14:paraId="77A5D0A4" w14:textId="77777777" w:rsidR="00561C1C" w:rsidRDefault="00561C1C" w:rsidP="00AF2EDD">
      <w:pPr>
        <w:tabs>
          <w:tab w:val="left" w:pos="851"/>
          <w:tab w:val="left" w:pos="993"/>
        </w:tabs>
        <w:spacing w:line="360" w:lineRule="auto"/>
        <w:ind w:firstLine="709"/>
        <w:rPr>
          <w:sz w:val="24"/>
        </w:rPr>
      </w:pPr>
    </w:p>
    <w:p w14:paraId="2F421C5D" w14:textId="77777777" w:rsidR="00AF2EDD" w:rsidRDefault="00AF2EDD" w:rsidP="00AF2EDD">
      <w:pPr>
        <w:tabs>
          <w:tab w:val="left" w:pos="851"/>
          <w:tab w:val="left" w:pos="993"/>
        </w:tabs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FB2F3E5" wp14:editId="37CCCD61">
            <wp:extent cx="3533465" cy="1985749"/>
            <wp:effectExtent l="0" t="0" r="0" b="0"/>
            <wp:docPr id="232" name="Imagem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m 2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0" cy="1990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EE22" w14:textId="30E0718F" w:rsidR="00AF2EDD" w:rsidRPr="006810B0" w:rsidRDefault="00AF2EDD" w:rsidP="00AF2EDD">
      <w:pPr>
        <w:pStyle w:val="Legenda"/>
        <w:spacing w:after="100" w:afterAutospacing="1" w:line="360" w:lineRule="auto"/>
        <w:jc w:val="center"/>
      </w:pPr>
      <w:r w:rsidRPr="00DB1479">
        <w:t xml:space="preserve">Tabela </w:t>
      </w:r>
      <w:r>
        <w:t>1</w:t>
      </w:r>
      <w:r w:rsidRPr="00DB1479">
        <w:t xml:space="preserve">:  </w:t>
      </w:r>
      <w:r w:rsidR="008F4116">
        <w:t>P</w:t>
      </w:r>
      <w:r>
        <w:rPr>
          <w:rFonts w:ascii="MyriadPro-Regular" w:hAnsi="MyriadPro-Regular" w:cs="MyriadPro-Regular"/>
          <w:sz w:val="20"/>
        </w:rPr>
        <w:t>otência desperdiçada com vazamentos</w:t>
      </w:r>
    </w:p>
    <w:p w14:paraId="5E85B372" w14:textId="281100C8" w:rsidR="00AF2EDD" w:rsidRDefault="00AF2EDD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>O</w:t>
      </w:r>
      <w:r w:rsidRPr="0045586C">
        <w:rPr>
          <w:sz w:val="24"/>
        </w:rPr>
        <w:t xml:space="preserve"> ar comprimido é um dos insumos mais caros</w:t>
      </w:r>
      <w:r>
        <w:rPr>
          <w:sz w:val="24"/>
        </w:rPr>
        <w:t xml:space="preserve"> nas ind</w:t>
      </w:r>
      <w:r w:rsidR="00E31A2A">
        <w:rPr>
          <w:sz w:val="24"/>
        </w:rPr>
        <w:t>ú</w:t>
      </w:r>
      <w:r>
        <w:rPr>
          <w:sz w:val="24"/>
        </w:rPr>
        <w:t>strias, por isso faz-se necessári</w:t>
      </w:r>
      <w:r w:rsidR="00E31A2A">
        <w:rPr>
          <w:sz w:val="24"/>
        </w:rPr>
        <w:t>a</w:t>
      </w:r>
      <w:r>
        <w:rPr>
          <w:sz w:val="24"/>
        </w:rPr>
        <w:t xml:space="preserve"> a correção de todos os vazamentos identificados no sistema.</w:t>
      </w:r>
    </w:p>
    <w:p w14:paraId="020805E1" w14:textId="241F2C66" w:rsidR="00B81DB2" w:rsidRDefault="00B81DB2" w:rsidP="00276203">
      <w:pPr>
        <w:tabs>
          <w:tab w:val="left" w:pos="851"/>
          <w:tab w:val="left" w:pos="993"/>
        </w:tabs>
        <w:spacing w:line="360" w:lineRule="auto"/>
        <w:ind w:firstLine="851"/>
        <w:rPr>
          <w:sz w:val="24"/>
        </w:rPr>
      </w:pPr>
      <w:r>
        <w:rPr>
          <w:sz w:val="24"/>
        </w:rPr>
        <w:t xml:space="preserve">Foi encontrado um total de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VP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pequenos,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VM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médios,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VG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grandes e </w:t>
      </w:r>
      <w:r w:rsidR="00936DCB">
        <w:rPr>
          <w:b/>
          <w:bCs/>
          <w:sz w:val="24"/>
          <w:highlight w:val="magenta"/>
        </w:rPr>
        <w:t>[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VE</w:t>
      </w:r>
      <w:r w:rsidR="00AF180D">
        <w:rPr>
          <w:b/>
          <w:bCs/>
          <w:sz w:val="24"/>
          <w:highlight w:val="magenta"/>
        </w:rPr>
        <w:t>-</w:t>
      </w:r>
      <w:r w:rsidR="00936DCB">
        <w:rPr>
          <w:b/>
          <w:bCs/>
          <w:sz w:val="24"/>
          <w:highlight w:val="magenta"/>
        </w:rPr>
        <w:t>]</w:t>
      </w:r>
      <w:r>
        <w:rPr>
          <w:sz w:val="24"/>
        </w:rPr>
        <w:t xml:space="preserve"> vazamentos </w:t>
      </w:r>
      <w:r w:rsidR="00FA4D45">
        <w:rPr>
          <w:sz w:val="24"/>
        </w:rPr>
        <w:t>extragrandes</w:t>
      </w:r>
      <w:r>
        <w:rPr>
          <w:sz w:val="24"/>
        </w:rPr>
        <w:t>.</w:t>
      </w:r>
    </w:p>
    <w:sectPr w:rsidR="00B81DB2" w:rsidSect="009C235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2126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7B616" w14:textId="77777777" w:rsidR="009C235E" w:rsidRDefault="009C235E">
      <w:r>
        <w:separator/>
      </w:r>
    </w:p>
  </w:endnote>
  <w:endnote w:type="continuationSeparator" w:id="0">
    <w:p w14:paraId="5585AA4B" w14:textId="77777777" w:rsidR="009C235E" w:rsidRDefault="009C2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Pro 45 Lt">
    <w:altName w:val="HelveticaNeueLT Pro 45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C3361" w14:textId="77777777" w:rsidR="002E44BD" w:rsidRDefault="002E44BD" w:rsidP="009D02E9">
    <w:pPr>
      <w:pStyle w:val="Rodap"/>
      <w:jc w:val="center"/>
      <w:rPr>
        <w:sz w:val="12"/>
      </w:rPr>
    </w:pPr>
    <w:r>
      <w:rPr>
        <w:sz w:val="12"/>
      </w:rPr>
      <w:t xml:space="preserve">                                                                                                                                                                                    </w:t>
    </w:r>
  </w:p>
  <w:p w14:paraId="487C0580" w14:textId="77777777" w:rsidR="002E44BD" w:rsidRDefault="002E44BD" w:rsidP="00E97E3F">
    <w:pPr>
      <w:pStyle w:val="Rodap"/>
      <w:jc w:val="center"/>
      <w:rPr>
        <w:sz w:val="12"/>
      </w:rPr>
    </w:pPr>
    <w:r>
      <w:rPr>
        <w:noProof/>
      </w:rPr>
      <w:drawing>
        <wp:inline distT="0" distB="0" distL="0" distR="0" wp14:anchorId="3126D740" wp14:editId="3FF312AC">
          <wp:extent cx="1758122" cy="536888"/>
          <wp:effectExtent l="0" t="0" r="1270" b="0"/>
          <wp:docPr id="217" name="Imagem 2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" name="Imagem 2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58122" cy="53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013BF" w14:textId="77777777" w:rsidR="002E44BD" w:rsidRDefault="002E44BD">
    <w:pPr>
      <w:pStyle w:val="Rodap"/>
      <w:rPr>
        <w:sz w:val="2"/>
        <w:szCs w:val="2"/>
      </w:rPr>
    </w:pPr>
    <w:r>
      <w:rPr>
        <w:noProof/>
        <w:sz w:val="2"/>
        <w:szCs w:val="2"/>
      </w:rPr>
      <w:drawing>
        <wp:anchor distT="0" distB="0" distL="114300" distR="114300" simplePos="0" relativeHeight="251663360" behindDoc="1" locked="0" layoutInCell="1" allowOverlap="1" wp14:anchorId="654342AA" wp14:editId="60616F76">
          <wp:simplePos x="0" y="0"/>
          <wp:positionH relativeFrom="column">
            <wp:posOffset>-616585</wp:posOffset>
          </wp:positionH>
          <wp:positionV relativeFrom="paragraph">
            <wp:posOffset>-27305</wp:posOffset>
          </wp:positionV>
          <wp:extent cx="7831455" cy="90805"/>
          <wp:effectExtent l="0" t="0" r="0" b="4445"/>
          <wp:wrapThrough wrapText="bothSides">
            <wp:wrapPolygon edited="0">
              <wp:start x="0" y="0"/>
              <wp:lineTo x="0" y="18126"/>
              <wp:lineTo x="21542" y="18126"/>
              <wp:lineTo x="21542" y="0"/>
              <wp:lineTo x="0" y="0"/>
            </wp:wrapPolygon>
          </wp:wrapThrough>
          <wp:docPr id="219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1455" cy="9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"/>
        <w:szCs w:val="2"/>
      </w:rPr>
      <w:drawing>
        <wp:anchor distT="0" distB="0" distL="114300" distR="114300" simplePos="0" relativeHeight="251662336" behindDoc="1" locked="0" layoutInCell="1" allowOverlap="1" wp14:anchorId="14FDFDCD" wp14:editId="6EFE6594">
          <wp:simplePos x="0" y="0"/>
          <wp:positionH relativeFrom="column">
            <wp:posOffset>-616585</wp:posOffset>
          </wp:positionH>
          <wp:positionV relativeFrom="paragraph">
            <wp:posOffset>-15240</wp:posOffset>
          </wp:positionV>
          <wp:extent cx="7571740" cy="171450"/>
          <wp:effectExtent l="0" t="0" r="0" b="0"/>
          <wp:wrapThrough wrapText="bothSides">
            <wp:wrapPolygon edited="0">
              <wp:start x="0" y="0"/>
              <wp:lineTo x="0" y="19200"/>
              <wp:lineTo x="21520" y="19200"/>
              <wp:lineTo x="21520" y="0"/>
              <wp:lineTo x="0" y="0"/>
            </wp:wrapPolygon>
          </wp:wrapThrough>
          <wp:docPr id="220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60BED" w14:textId="77777777" w:rsidR="009C235E" w:rsidRDefault="009C235E">
      <w:r>
        <w:separator/>
      </w:r>
    </w:p>
  </w:footnote>
  <w:footnote w:type="continuationSeparator" w:id="0">
    <w:p w14:paraId="3F8BDDAC" w14:textId="77777777" w:rsidR="009C235E" w:rsidRDefault="009C23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1849A" w14:textId="77777777" w:rsidR="002E44BD" w:rsidRPr="00861DF0" w:rsidRDefault="002E44BD" w:rsidP="00861DF0">
    <w:pPr>
      <w:pStyle w:val="Cabealho"/>
    </w:pPr>
    <w:r w:rsidRPr="000111BD">
      <w:rPr>
        <w:noProof/>
      </w:rPr>
      <w:drawing>
        <wp:anchor distT="0" distB="0" distL="114300" distR="114300" simplePos="0" relativeHeight="251666432" behindDoc="0" locked="0" layoutInCell="1" allowOverlap="1" wp14:anchorId="01EF0036" wp14:editId="48E7D1FD">
          <wp:simplePos x="0" y="0"/>
          <wp:positionH relativeFrom="column">
            <wp:posOffset>3963670</wp:posOffset>
          </wp:positionH>
          <wp:positionV relativeFrom="paragraph">
            <wp:posOffset>63196</wp:posOffset>
          </wp:positionV>
          <wp:extent cx="1828800" cy="438785"/>
          <wp:effectExtent l="0" t="0" r="0" b="0"/>
          <wp:wrapSquare wrapText="bothSides"/>
          <wp:docPr id="215" name="Imagem 2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387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111BD">
      <w:rPr>
        <w:noProof/>
      </w:rPr>
      <w:drawing>
        <wp:anchor distT="0" distB="0" distL="114300" distR="114300" simplePos="0" relativeHeight="251665408" behindDoc="0" locked="0" layoutInCell="1" allowOverlap="1" wp14:anchorId="006FABDF" wp14:editId="57213CD0">
          <wp:simplePos x="0" y="0"/>
          <wp:positionH relativeFrom="column">
            <wp:posOffset>-704850</wp:posOffset>
          </wp:positionH>
          <wp:positionV relativeFrom="paragraph">
            <wp:posOffset>-447040</wp:posOffset>
          </wp:positionV>
          <wp:extent cx="7939405" cy="933450"/>
          <wp:effectExtent l="0" t="0" r="4445" b="0"/>
          <wp:wrapNone/>
          <wp:docPr id="21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889" t="17684" r="4184" b="70021"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939405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77E8F" w14:textId="77777777" w:rsidR="002E44BD" w:rsidRPr="0071217D" w:rsidRDefault="002E44BD">
    <w:pPr>
      <w:pStyle w:val="Cabealho"/>
      <w:rPr>
        <w:rFonts w:ascii="Calibri" w:hAnsi="Calibri"/>
        <w:sz w:val="16"/>
        <w:szCs w:val="28"/>
      </w:rPr>
    </w:pPr>
  </w:p>
  <w:p w14:paraId="250F1835" w14:textId="77777777" w:rsidR="002E44BD" w:rsidRPr="003331F0" w:rsidRDefault="002E44BD" w:rsidP="0071217D">
    <w:pPr>
      <w:pStyle w:val="Cabealho"/>
      <w:jc w:val="right"/>
      <w:rPr>
        <w:rFonts w:ascii="Calibri" w:hAnsi="Calibri"/>
        <w:b/>
        <w:i/>
        <w:color w:val="214272"/>
        <w:sz w:val="32"/>
        <w:szCs w:val="28"/>
      </w:rPr>
    </w:pPr>
  </w:p>
  <w:p w14:paraId="4F205E3A" w14:textId="77777777" w:rsidR="002E44BD" w:rsidRPr="0071217D" w:rsidRDefault="002E44BD">
    <w:pPr>
      <w:pStyle w:val="Cabealho"/>
      <w:rPr>
        <w:sz w:val="16"/>
      </w:rPr>
    </w:pPr>
    <w:r>
      <w:rPr>
        <w:noProof/>
        <w:sz w:val="16"/>
      </w:rPr>
      <w:drawing>
        <wp:anchor distT="0" distB="0" distL="114300" distR="114300" simplePos="0" relativeHeight="251661312" behindDoc="1" locked="0" layoutInCell="1" allowOverlap="1" wp14:anchorId="6FED116D" wp14:editId="74C283B2">
          <wp:simplePos x="0" y="0"/>
          <wp:positionH relativeFrom="column">
            <wp:posOffset>12065</wp:posOffset>
          </wp:positionH>
          <wp:positionV relativeFrom="paragraph">
            <wp:posOffset>9962515</wp:posOffset>
          </wp:positionV>
          <wp:extent cx="7661275" cy="166370"/>
          <wp:effectExtent l="0" t="0" r="0" b="5080"/>
          <wp:wrapNone/>
          <wp:docPr id="218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1275" cy="166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CBC105" w14:textId="77777777" w:rsidR="002E44BD" w:rsidRDefault="002E44BD" w:rsidP="001C198D">
    <w:pPr>
      <w:pStyle w:val="Cabealho"/>
      <w:tabs>
        <w:tab w:val="clear" w:pos="4419"/>
        <w:tab w:val="clear" w:pos="8838"/>
        <w:tab w:val="center" w:pos="5102"/>
      </w:tabs>
    </w:pPr>
    <w:r>
      <w:tab/>
    </w:r>
  </w:p>
  <w:p w14:paraId="4EB8B083" w14:textId="77777777" w:rsidR="002E44BD" w:rsidRDefault="002E44BD" w:rsidP="00AA4E4F">
    <w:pPr>
      <w:pStyle w:val="Cabealho"/>
      <w:tabs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3"/>
    <w:multiLevelType w:val="singleLevel"/>
    <w:tmpl w:val="00000003"/>
    <w:name w:val="Outline"/>
    <w:lvl w:ilvl="0">
      <w:start w:val="1"/>
      <w:numFmt w:val="lowerLetter"/>
      <w:lvlText w:val="%1)"/>
      <w:lvlJc w:val="left"/>
      <w:pPr>
        <w:tabs>
          <w:tab w:val="num" w:pos="720"/>
        </w:tabs>
      </w:pPr>
    </w:lvl>
  </w:abstractNum>
  <w:abstractNum w:abstractNumId="10" w15:restartNumberingAfterBreak="0">
    <w:nsid w:val="0DBB6925"/>
    <w:multiLevelType w:val="hybridMultilevel"/>
    <w:tmpl w:val="D7768258"/>
    <w:lvl w:ilvl="0" w:tplc="04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10F82BBC"/>
    <w:multiLevelType w:val="multilevel"/>
    <w:tmpl w:val="04160021"/>
    <w:styleLink w:val="Estilo1"/>
    <w:lvl w:ilvl="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ED6AFB"/>
    <w:multiLevelType w:val="multilevel"/>
    <w:tmpl w:val="F56E0A6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284"/>
        </w:tabs>
        <w:ind w:left="284" w:firstLine="0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561"/>
        </w:tabs>
        <w:ind w:left="156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4"/>
        </w:tabs>
        <w:ind w:left="1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4"/>
        </w:tabs>
        <w:ind w:left="2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4"/>
        </w:tabs>
        <w:ind w:left="4314" w:hanging="1440"/>
      </w:pPr>
      <w:rPr>
        <w:rFonts w:hint="default"/>
      </w:rPr>
    </w:lvl>
  </w:abstractNum>
  <w:abstractNum w:abstractNumId="13" w15:restartNumberingAfterBreak="0">
    <w:nsid w:val="54FA4936"/>
    <w:multiLevelType w:val="singleLevel"/>
    <w:tmpl w:val="BFB8A5F2"/>
    <w:lvl w:ilvl="0">
      <w:start w:val="1"/>
      <w:numFmt w:val="bullet"/>
      <w:pStyle w:val="p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63B03612"/>
    <w:multiLevelType w:val="multilevel"/>
    <w:tmpl w:val="C1CC5F82"/>
    <w:lvl w:ilvl="0">
      <w:start w:val="1"/>
      <w:numFmt w:val="bullet"/>
      <w:pStyle w:val="subitem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9886961">
    <w:abstractNumId w:val="14"/>
  </w:num>
  <w:num w:numId="2" w16cid:durableId="1678732581">
    <w:abstractNumId w:val="12"/>
  </w:num>
  <w:num w:numId="3" w16cid:durableId="895431771">
    <w:abstractNumId w:val="11"/>
  </w:num>
  <w:num w:numId="4" w16cid:durableId="1045523140">
    <w:abstractNumId w:val="13"/>
  </w:num>
  <w:num w:numId="5" w16cid:durableId="1893734265">
    <w:abstractNumId w:val="10"/>
  </w:num>
  <w:num w:numId="6" w16cid:durableId="167915887">
    <w:abstractNumId w:val="8"/>
  </w:num>
  <w:num w:numId="7" w16cid:durableId="720326202">
    <w:abstractNumId w:val="6"/>
  </w:num>
  <w:num w:numId="8" w16cid:durableId="1609385023">
    <w:abstractNumId w:val="5"/>
  </w:num>
  <w:num w:numId="9" w16cid:durableId="665983744">
    <w:abstractNumId w:val="7"/>
  </w:num>
  <w:num w:numId="10" w16cid:durableId="36243181">
    <w:abstractNumId w:val="3"/>
  </w:num>
  <w:num w:numId="11" w16cid:durableId="1816025701">
    <w:abstractNumId w:val="2"/>
  </w:num>
  <w:num w:numId="12" w16cid:durableId="2109159230">
    <w:abstractNumId w:val="4"/>
  </w:num>
  <w:num w:numId="13" w16cid:durableId="223873298">
    <w:abstractNumId w:val="1"/>
  </w:num>
  <w:num w:numId="14" w16cid:durableId="79660947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intFractionalCharacterWidth/>
  <w:activeWritingStyle w:appName="MSWord" w:lang="en-US" w:vendorID="8" w:dllVersion="513" w:checkStyle="1"/>
  <w:activeWritingStyle w:appName="MSWord" w:lang="pt-BR" w:vendorID="1" w:dllVersion="513" w:checkStyle="1"/>
  <w:doNotTrackFormatting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F"/>
    <w:rsid w:val="00002138"/>
    <w:rsid w:val="00002D53"/>
    <w:rsid w:val="00002EBC"/>
    <w:rsid w:val="0000342B"/>
    <w:rsid w:val="00003CAC"/>
    <w:rsid w:val="0000688B"/>
    <w:rsid w:val="00006925"/>
    <w:rsid w:val="00007AF9"/>
    <w:rsid w:val="00010602"/>
    <w:rsid w:val="000111BD"/>
    <w:rsid w:val="0001165A"/>
    <w:rsid w:val="00011B2C"/>
    <w:rsid w:val="00011E8A"/>
    <w:rsid w:val="00012D75"/>
    <w:rsid w:val="00012FE3"/>
    <w:rsid w:val="00013892"/>
    <w:rsid w:val="000139FC"/>
    <w:rsid w:val="00014515"/>
    <w:rsid w:val="00015B84"/>
    <w:rsid w:val="00017714"/>
    <w:rsid w:val="0001777A"/>
    <w:rsid w:val="00017E97"/>
    <w:rsid w:val="00021A26"/>
    <w:rsid w:val="00021FBC"/>
    <w:rsid w:val="0002271E"/>
    <w:rsid w:val="000228B1"/>
    <w:rsid w:val="00022E41"/>
    <w:rsid w:val="00022E92"/>
    <w:rsid w:val="00023D96"/>
    <w:rsid w:val="00024020"/>
    <w:rsid w:val="00024DDA"/>
    <w:rsid w:val="000254B3"/>
    <w:rsid w:val="0002552F"/>
    <w:rsid w:val="00026D0F"/>
    <w:rsid w:val="00026F8D"/>
    <w:rsid w:val="00030BA1"/>
    <w:rsid w:val="000322F7"/>
    <w:rsid w:val="000332D4"/>
    <w:rsid w:val="00033311"/>
    <w:rsid w:val="00033A44"/>
    <w:rsid w:val="000348AC"/>
    <w:rsid w:val="0003553D"/>
    <w:rsid w:val="00036A9C"/>
    <w:rsid w:val="00037AA0"/>
    <w:rsid w:val="000407A2"/>
    <w:rsid w:val="00040F0E"/>
    <w:rsid w:val="00041F23"/>
    <w:rsid w:val="000427FC"/>
    <w:rsid w:val="00043C75"/>
    <w:rsid w:val="00044529"/>
    <w:rsid w:val="000445A4"/>
    <w:rsid w:val="00045EC6"/>
    <w:rsid w:val="00046760"/>
    <w:rsid w:val="00047692"/>
    <w:rsid w:val="00047989"/>
    <w:rsid w:val="0005065D"/>
    <w:rsid w:val="0005127A"/>
    <w:rsid w:val="00051E0D"/>
    <w:rsid w:val="00051E84"/>
    <w:rsid w:val="00051FF9"/>
    <w:rsid w:val="0005245D"/>
    <w:rsid w:val="000524D2"/>
    <w:rsid w:val="00052678"/>
    <w:rsid w:val="00052E1C"/>
    <w:rsid w:val="000542E1"/>
    <w:rsid w:val="00054BA3"/>
    <w:rsid w:val="00054E76"/>
    <w:rsid w:val="00056412"/>
    <w:rsid w:val="00057985"/>
    <w:rsid w:val="0006017D"/>
    <w:rsid w:val="00063069"/>
    <w:rsid w:val="00063397"/>
    <w:rsid w:val="00063CE6"/>
    <w:rsid w:val="00063DAD"/>
    <w:rsid w:val="00064AC6"/>
    <w:rsid w:val="00065574"/>
    <w:rsid w:val="00065969"/>
    <w:rsid w:val="00065C4D"/>
    <w:rsid w:val="00067014"/>
    <w:rsid w:val="00070A4A"/>
    <w:rsid w:val="000720F4"/>
    <w:rsid w:val="00072242"/>
    <w:rsid w:val="00072816"/>
    <w:rsid w:val="00072B87"/>
    <w:rsid w:val="00072B9F"/>
    <w:rsid w:val="00072E28"/>
    <w:rsid w:val="000738DB"/>
    <w:rsid w:val="00073990"/>
    <w:rsid w:val="00073AA3"/>
    <w:rsid w:val="00074BA9"/>
    <w:rsid w:val="000759C6"/>
    <w:rsid w:val="0007630C"/>
    <w:rsid w:val="00077CF2"/>
    <w:rsid w:val="00080048"/>
    <w:rsid w:val="00080A81"/>
    <w:rsid w:val="000826ED"/>
    <w:rsid w:val="00083D4F"/>
    <w:rsid w:val="00084032"/>
    <w:rsid w:val="000845A3"/>
    <w:rsid w:val="00084650"/>
    <w:rsid w:val="000848EE"/>
    <w:rsid w:val="00085016"/>
    <w:rsid w:val="000850A8"/>
    <w:rsid w:val="000850E0"/>
    <w:rsid w:val="00085830"/>
    <w:rsid w:val="00085D7A"/>
    <w:rsid w:val="00085FD4"/>
    <w:rsid w:val="00090901"/>
    <w:rsid w:val="00092005"/>
    <w:rsid w:val="00092542"/>
    <w:rsid w:val="000933CE"/>
    <w:rsid w:val="00094039"/>
    <w:rsid w:val="00094051"/>
    <w:rsid w:val="00094F52"/>
    <w:rsid w:val="00094FAE"/>
    <w:rsid w:val="0009663E"/>
    <w:rsid w:val="000973A5"/>
    <w:rsid w:val="00097C52"/>
    <w:rsid w:val="000A171C"/>
    <w:rsid w:val="000A1853"/>
    <w:rsid w:val="000A2AFA"/>
    <w:rsid w:val="000A2F83"/>
    <w:rsid w:val="000A37DB"/>
    <w:rsid w:val="000A4EB5"/>
    <w:rsid w:val="000A5375"/>
    <w:rsid w:val="000A55B2"/>
    <w:rsid w:val="000A567F"/>
    <w:rsid w:val="000A57FB"/>
    <w:rsid w:val="000A59B5"/>
    <w:rsid w:val="000A6BF3"/>
    <w:rsid w:val="000A79A0"/>
    <w:rsid w:val="000B0323"/>
    <w:rsid w:val="000B0E66"/>
    <w:rsid w:val="000B1C70"/>
    <w:rsid w:val="000B22C8"/>
    <w:rsid w:val="000B2C38"/>
    <w:rsid w:val="000B3AFA"/>
    <w:rsid w:val="000B3F93"/>
    <w:rsid w:val="000B567F"/>
    <w:rsid w:val="000B56A2"/>
    <w:rsid w:val="000B5D47"/>
    <w:rsid w:val="000B7C3A"/>
    <w:rsid w:val="000C08E2"/>
    <w:rsid w:val="000C1754"/>
    <w:rsid w:val="000C18F3"/>
    <w:rsid w:val="000C20B5"/>
    <w:rsid w:val="000C55FD"/>
    <w:rsid w:val="000C6356"/>
    <w:rsid w:val="000C66B7"/>
    <w:rsid w:val="000C6CC3"/>
    <w:rsid w:val="000C79AF"/>
    <w:rsid w:val="000D0830"/>
    <w:rsid w:val="000D0C2E"/>
    <w:rsid w:val="000D1DAD"/>
    <w:rsid w:val="000D1F1A"/>
    <w:rsid w:val="000D2C81"/>
    <w:rsid w:val="000D39BD"/>
    <w:rsid w:val="000D3F4D"/>
    <w:rsid w:val="000D42AF"/>
    <w:rsid w:val="000D4A21"/>
    <w:rsid w:val="000D540A"/>
    <w:rsid w:val="000D59D1"/>
    <w:rsid w:val="000D5C33"/>
    <w:rsid w:val="000D6EA6"/>
    <w:rsid w:val="000D6F96"/>
    <w:rsid w:val="000D719D"/>
    <w:rsid w:val="000E0A31"/>
    <w:rsid w:val="000E1EFA"/>
    <w:rsid w:val="000E2854"/>
    <w:rsid w:val="000E2A37"/>
    <w:rsid w:val="000E3799"/>
    <w:rsid w:val="000E3D45"/>
    <w:rsid w:val="000E4601"/>
    <w:rsid w:val="000E541D"/>
    <w:rsid w:val="000E5D56"/>
    <w:rsid w:val="000E5E66"/>
    <w:rsid w:val="000E66A4"/>
    <w:rsid w:val="000E691B"/>
    <w:rsid w:val="000E6B49"/>
    <w:rsid w:val="000E7259"/>
    <w:rsid w:val="000F0301"/>
    <w:rsid w:val="000F0699"/>
    <w:rsid w:val="000F1842"/>
    <w:rsid w:val="000F23AD"/>
    <w:rsid w:val="000F3188"/>
    <w:rsid w:val="000F375A"/>
    <w:rsid w:val="000F3B15"/>
    <w:rsid w:val="000F3CC2"/>
    <w:rsid w:val="000F3D4B"/>
    <w:rsid w:val="000F5093"/>
    <w:rsid w:val="000F5C3F"/>
    <w:rsid w:val="000F7914"/>
    <w:rsid w:val="00101453"/>
    <w:rsid w:val="00102EF6"/>
    <w:rsid w:val="00103195"/>
    <w:rsid w:val="00103400"/>
    <w:rsid w:val="00104793"/>
    <w:rsid w:val="00104C6F"/>
    <w:rsid w:val="00105EA8"/>
    <w:rsid w:val="001061B2"/>
    <w:rsid w:val="00106646"/>
    <w:rsid w:val="0010729D"/>
    <w:rsid w:val="00107A27"/>
    <w:rsid w:val="00107AF5"/>
    <w:rsid w:val="00107BEC"/>
    <w:rsid w:val="0011011D"/>
    <w:rsid w:val="0011206C"/>
    <w:rsid w:val="0011282C"/>
    <w:rsid w:val="001142E4"/>
    <w:rsid w:val="0011475E"/>
    <w:rsid w:val="00114D61"/>
    <w:rsid w:val="00115872"/>
    <w:rsid w:val="001162F7"/>
    <w:rsid w:val="001163E3"/>
    <w:rsid w:val="001172C7"/>
    <w:rsid w:val="00117579"/>
    <w:rsid w:val="001176E5"/>
    <w:rsid w:val="0012227A"/>
    <w:rsid w:val="001224A6"/>
    <w:rsid w:val="00122AE8"/>
    <w:rsid w:val="0012330F"/>
    <w:rsid w:val="00123543"/>
    <w:rsid w:val="00125619"/>
    <w:rsid w:val="00125D67"/>
    <w:rsid w:val="00126439"/>
    <w:rsid w:val="00127D77"/>
    <w:rsid w:val="00131BBD"/>
    <w:rsid w:val="001325FA"/>
    <w:rsid w:val="00135631"/>
    <w:rsid w:val="0013609B"/>
    <w:rsid w:val="0013692E"/>
    <w:rsid w:val="00136AE1"/>
    <w:rsid w:val="0013705D"/>
    <w:rsid w:val="001410A5"/>
    <w:rsid w:val="00142A5D"/>
    <w:rsid w:val="0014316A"/>
    <w:rsid w:val="00143A69"/>
    <w:rsid w:val="00145044"/>
    <w:rsid w:val="0014535C"/>
    <w:rsid w:val="00145A13"/>
    <w:rsid w:val="00146510"/>
    <w:rsid w:val="00146BB6"/>
    <w:rsid w:val="001475D6"/>
    <w:rsid w:val="00150556"/>
    <w:rsid w:val="001507B3"/>
    <w:rsid w:val="001507D9"/>
    <w:rsid w:val="00151938"/>
    <w:rsid w:val="00154677"/>
    <w:rsid w:val="00155136"/>
    <w:rsid w:val="00156307"/>
    <w:rsid w:val="00156677"/>
    <w:rsid w:val="00157224"/>
    <w:rsid w:val="00160AF0"/>
    <w:rsid w:val="00161C3C"/>
    <w:rsid w:val="0016245D"/>
    <w:rsid w:val="0016292D"/>
    <w:rsid w:val="001639B2"/>
    <w:rsid w:val="00163A95"/>
    <w:rsid w:val="00163F13"/>
    <w:rsid w:val="00164254"/>
    <w:rsid w:val="00164ED1"/>
    <w:rsid w:val="00166D1B"/>
    <w:rsid w:val="001676B0"/>
    <w:rsid w:val="00167D80"/>
    <w:rsid w:val="001706CB"/>
    <w:rsid w:val="00170ACD"/>
    <w:rsid w:val="00170DE3"/>
    <w:rsid w:val="00170EE5"/>
    <w:rsid w:val="00171173"/>
    <w:rsid w:val="00171430"/>
    <w:rsid w:val="001719ED"/>
    <w:rsid w:val="00172CE3"/>
    <w:rsid w:val="00173616"/>
    <w:rsid w:val="00173780"/>
    <w:rsid w:val="0017421D"/>
    <w:rsid w:val="00174700"/>
    <w:rsid w:val="001761AF"/>
    <w:rsid w:val="001765F6"/>
    <w:rsid w:val="00176E3F"/>
    <w:rsid w:val="001776AC"/>
    <w:rsid w:val="00177FD1"/>
    <w:rsid w:val="00180B7F"/>
    <w:rsid w:val="001831C2"/>
    <w:rsid w:val="001832FB"/>
    <w:rsid w:val="0018438C"/>
    <w:rsid w:val="001844FE"/>
    <w:rsid w:val="001845EB"/>
    <w:rsid w:val="001869D4"/>
    <w:rsid w:val="001878B7"/>
    <w:rsid w:val="00187A93"/>
    <w:rsid w:val="00187E0E"/>
    <w:rsid w:val="001900BD"/>
    <w:rsid w:val="001904A2"/>
    <w:rsid w:val="00191BE2"/>
    <w:rsid w:val="00193E07"/>
    <w:rsid w:val="00193EE0"/>
    <w:rsid w:val="00193F8E"/>
    <w:rsid w:val="00194223"/>
    <w:rsid w:val="00196F35"/>
    <w:rsid w:val="00197BD5"/>
    <w:rsid w:val="00197DAD"/>
    <w:rsid w:val="001A0005"/>
    <w:rsid w:val="001A06A7"/>
    <w:rsid w:val="001A07E1"/>
    <w:rsid w:val="001A172A"/>
    <w:rsid w:val="001A336D"/>
    <w:rsid w:val="001A4586"/>
    <w:rsid w:val="001A4A79"/>
    <w:rsid w:val="001A4BE6"/>
    <w:rsid w:val="001A662A"/>
    <w:rsid w:val="001A74B8"/>
    <w:rsid w:val="001A7566"/>
    <w:rsid w:val="001A7B63"/>
    <w:rsid w:val="001A7F2F"/>
    <w:rsid w:val="001B0C60"/>
    <w:rsid w:val="001B147C"/>
    <w:rsid w:val="001B1516"/>
    <w:rsid w:val="001B1E93"/>
    <w:rsid w:val="001B5205"/>
    <w:rsid w:val="001B524B"/>
    <w:rsid w:val="001B5643"/>
    <w:rsid w:val="001B5A29"/>
    <w:rsid w:val="001B6181"/>
    <w:rsid w:val="001B72E9"/>
    <w:rsid w:val="001C00CE"/>
    <w:rsid w:val="001C0918"/>
    <w:rsid w:val="001C198D"/>
    <w:rsid w:val="001C2668"/>
    <w:rsid w:val="001C2D37"/>
    <w:rsid w:val="001C4FE0"/>
    <w:rsid w:val="001C724A"/>
    <w:rsid w:val="001D0CDD"/>
    <w:rsid w:val="001D238F"/>
    <w:rsid w:val="001D2985"/>
    <w:rsid w:val="001D2C23"/>
    <w:rsid w:val="001D4C3A"/>
    <w:rsid w:val="001D75DD"/>
    <w:rsid w:val="001D7D7A"/>
    <w:rsid w:val="001E0EF5"/>
    <w:rsid w:val="001E21CF"/>
    <w:rsid w:val="001E24B4"/>
    <w:rsid w:val="001E30F9"/>
    <w:rsid w:val="001E40D5"/>
    <w:rsid w:val="001E518C"/>
    <w:rsid w:val="001E5593"/>
    <w:rsid w:val="001E56AB"/>
    <w:rsid w:val="001E59A9"/>
    <w:rsid w:val="001E5ED9"/>
    <w:rsid w:val="001E6C7E"/>
    <w:rsid w:val="001E7848"/>
    <w:rsid w:val="001F126B"/>
    <w:rsid w:val="001F3228"/>
    <w:rsid w:val="001F331F"/>
    <w:rsid w:val="001F3C7C"/>
    <w:rsid w:val="001F3FB9"/>
    <w:rsid w:val="001F4323"/>
    <w:rsid w:val="001F5AC1"/>
    <w:rsid w:val="001F5DFE"/>
    <w:rsid w:val="001F724D"/>
    <w:rsid w:val="0020014E"/>
    <w:rsid w:val="002003A9"/>
    <w:rsid w:val="00200ACA"/>
    <w:rsid w:val="00200F68"/>
    <w:rsid w:val="0020201F"/>
    <w:rsid w:val="002028B9"/>
    <w:rsid w:val="002036F9"/>
    <w:rsid w:val="00203913"/>
    <w:rsid w:val="00203979"/>
    <w:rsid w:val="00204419"/>
    <w:rsid w:val="0020462E"/>
    <w:rsid w:val="00204755"/>
    <w:rsid w:val="00204B83"/>
    <w:rsid w:val="00204BC2"/>
    <w:rsid w:val="00204C33"/>
    <w:rsid w:val="0020556E"/>
    <w:rsid w:val="00205B2B"/>
    <w:rsid w:val="002063A1"/>
    <w:rsid w:val="00207521"/>
    <w:rsid w:val="002076AA"/>
    <w:rsid w:val="00210260"/>
    <w:rsid w:val="0021038F"/>
    <w:rsid w:val="00210C54"/>
    <w:rsid w:val="00211175"/>
    <w:rsid w:val="002121F3"/>
    <w:rsid w:val="00214D29"/>
    <w:rsid w:val="00215189"/>
    <w:rsid w:val="00216678"/>
    <w:rsid w:val="00216A15"/>
    <w:rsid w:val="00217192"/>
    <w:rsid w:val="0021776B"/>
    <w:rsid w:val="00220473"/>
    <w:rsid w:val="00220B59"/>
    <w:rsid w:val="00220C55"/>
    <w:rsid w:val="00220D02"/>
    <w:rsid w:val="0022170B"/>
    <w:rsid w:val="00221FB8"/>
    <w:rsid w:val="002220AF"/>
    <w:rsid w:val="0022226C"/>
    <w:rsid w:val="00222E92"/>
    <w:rsid w:val="002230DC"/>
    <w:rsid w:val="00223814"/>
    <w:rsid w:val="00223855"/>
    <w:rsid w:val="00224070"/>
    <w:rsid w:val="00224640"/>
    <w:rsid w:val="00225286"/>
    <w:rsid w:val="0022528F"/>
    <w:rsid w:val="00225CE9"/>
    <w:rsid w:val="00227146"/>
    <w:rsid w:val="002271D3"/>
    <w:rsid w:val="0022791D"/>
    <w:rsid w:val="00227FCD"/>
    <w:rsid w:val="00231282"/>
    <w:rsid w:val="00232473"/>
    <w:rsid w:val="002341CC"/>
    <w:rsid w:val="002343EB"/>
    <w:rsid w:val="00236802"/>
    <w:rsid w:val="00237163"/>
    <w:rsid w:val="0023722E"/>
    <w:rsid w:val="00237B28"/>
    <w:rsid w:val="00237B89"/>
    <w:rsid w:val="00241CB2"/>
    <w:rsid w:val="00242376"/>
    <w:rsid w:val="00242B46"/>
    <w:rsid w:val="00242BCC"/>
    <w:rsid w:val="00243EC7"/>
    <w:rsid w:val="002445C8"/>
    <w:rsid w:val="0024460B"/>
    <w:rsid w:val="0024510F"/>
    <w:rsid w:val="00245C01"/>
    <w:rsid w:val="00246951"/>
    <w:rsid w:val="002500E1"/>
    <w:rsid w:val="002505FC"/>
    <w:rsid w:val="00250D17"/>
    <w:rsid w:val="00251536"/>
    <w:rsid w:val="00252C34"/>
    <w:rsid w:val="00253252"/>
    <w:rsid w:val="00253DE7"/>
    <w:rsid w:val="00255A15"/>
    <w:rsid w:val="00255BD0"/>
    <w:rsid w:val="00255C7C"/>
    <w:rsid w:val="00257478"/>
    <w:rsid w:val="002575CC"/>
    <w:rsid w:val="00257C90"/>
    <w:rsid w:val="00260D11"/>
    <w:rsid w:val="00261447"/>
    <w:rsid w:val="002615C1"/>
    <w:rsid w:val="002624FF"/>
    <w:rsid w:val="0026389A"/>
    <w:rsid w:val="00263902"/>
    <w:rsid w:val="00263C22"/>
    <w:rsid w:val="002641D2"/>
    <w:rsid w:val="00265FCA"/>
    <w:rsid w:val="00266704"/>
    <w:rsid w:val="00266DAD"/>
    <w:rsid w:val="00267292"/>
    <w:rsid w:val="00270C83"/>
    <w:rsid w:val="00271DF6"/>
    <w:rsid w:val="00272F61"/>
    <w:rsid w:val="00274273"/>
    <w:rsid w:val="0027520D"/>
    <w:rsid w:val="00275F06"/>
    <w:rsid w:val="00276095"/>
    <w:rsid w:val="00276203"/>
    <w:rsid w:val="00276E73"/>
    <w:rsid w:val="00277327"/>
    <w:rsid w:val="002807C0"/>
    <w:rsid w:val="00281A34"/>
    <w:rsid w:val="00281CCA"/>
    <w:rsid w:val="00282415"/>
    <w:rsid w:val="0028243E"/>
    <w:rsid w:val="0028385A"/>
    <w:rsid w:val="00283C5E"/>
    <w:rsid w:val="0028624D"/>
    <w:rsid w:val="00286255"/>
    <w:rsid w:val="002874B5"/>
    <w:rsid w:val="0028756B"/>
    <w:rsid w:val="00290F2B"/>
    <w:rsid w:val="00291EEE"/>
    <w:rsid w:val="00292356"/>
    <w:rsid w:val="00292737"/>
    <w:rsid w:val="0029398F"/>
    <w:rsid w:val="00293B21"/>
    <w:rsid w:val="00295CE7"/>
    <w:rsid w:val="00296590"/>
    <w:rsid w:val="00296EC4"/>
    <w:rsid w:val="0029754A"/>
    <w:rsid w:val="00297BE2"/>
    <w:rsid w:val="00297D08"/>
    <w:rsid w:val="002A1EB9"/>
    <w:rsid w:val="002A2282"/>
    <w:rsid w:val="002A2369"/>
    <w:rsid w:val="002A25E5"/>
    <w:rsid w:val="002A38F8"/>
    <w:rsid w:val="002A4120"/>
    <w:rsid w:val="002A5239"/>
    <w:rsid w:val="002A6DE3"/>
    <w:rsid w:val="002A77D5"/>
    <w:rsid w:val="002A7D87"/>
    <w:rsid w:val="002B045E"/>
    <w:rsid w:val="002B1AA1"/>
    <w:rsid w:val="002B30DA"/>
    <w:rsid w:val="002B3103"/>
    <w:rsid w:val="002B3986"/>
    <w:rsid w:val="002B48D1"/>
    <w:rsid w:val="002B61F5"/>
    <w:rsid w:val="002B6BE6"/>
    <w:rsid w:val="002B7F0F"/>
    <w:rsid w:val="002C0051"/>
    <w:rsid w:val="002C03BC"/>
    <w:rsid w:val="002C05F4"/>
    <w:rsid w:val="002C1FEB"/>
    <w:rsid w:val="002C2120"/>
    <w:rsid w:val="002C399B"/>
    <w:rsid w:val="002C5292"/>
    <w:rsid w:val="002C667F"/>
    <w:rsid w:val="002C6EFD"/>
    <w:rsid w:val="002C704F"/>
    <w:rsid w:val="002C7267"/>
    <w:rsid w:val="002D01F1"/>
    <w:rsid w:val="002D02A0"/>
    <w:rsid w:val="002D3199"/>
    <w:rsid w:val="002D3A24"/>
    <w:rsid w:val="002D4F44"/>
    <w:rsid w:val="002D51AF"/>
    <w:rsid w:val="002D5F56"/>
    <w:rsid w:val="002D6426"/>
    <w:rsid w:val="002D67EF"/>
    <w:rsid w:val="002D6A35"/>
    <w:rsid w:val="002D6E61"/>
    <w:rsid w:val="002D772F"/>
    <w:rsid w:val="002D7C7B"/>
    <w:rsid w:val="002E02F9"/>
    <w:rsid w:val="002E0370"/>
    <w:rsid w:val="002E04B7"/>
    <w:rsid w:val="002E16F7"/>
    <w:rsid w:val="002E202C"/>
    <w:rsid w:val="002E22B4"/>
    <w:rsid w:val="002E3392"/>
    <w:rsid w:val="002E33CF"/>
    <w:rsid w:val="002E3BEA"/>
    <w:rsid w:val="002E44BD"/>
    <w:rsid w:val="002E4685"/>
    <w:rsid w:val="002E5442"/>
    <w:rsid w:val="002E6EF3"/>
    <w:rsid w:val="002F01D2"/>
    <w:rsid w:val="002F025C"/>
    <w:rsid w:val="002F0A0A"/>
    <w:rsid w:val="002F2855"/>
    <w:rsid w:val="002F3141"/>
    <w:rsid w:val="002F315B"/>
    <w:rsid w:val="002F3884"/>
    <w:rsid w:val="002F5C3A"/>
    <w:rsid w:val="002F6200"/>
    <w:rsid w:val="002F6B89"/>
    <w:rsid w:val="002F724C"/>
    <w:rsid w:val="002F731A"/>
    <w:rsid w:val="002F7DF3"/>
    <w:rsid w:val="003015F9"/>
    <w:rsid w:val="003020C4"/>
    <w:rsid w:val="003021E5"/>
    <w:rsid w:val="0030250B"/>
    <w:rsid w:val="00303861"/>
    <w:rsid w:val="003039A3"/>
    <w:rsid w:val="00304311"/>
    <w:rsid w:val="00304617"/>
    <w:rsid w:val="00305CBB"/>
    <w:rsid w:val="003061B6"/>
    <w:rsid w:val="003067DD"/>
    <w:rsid w:val="00306A28"/>
    <w:rsid w:val="00306BB1"/>
    <w:rsid w:val="00306FB7"/>
    <w:rsid w:val="003074F3"/>
    <w:rsid w:val="00307EF1"/>
    <w:rsid w:val="003112A9"/>
    <w:rsid w:val="0031297C"/>
    <w:rsid w:val="00314A4F"/>
    <w:rsid w:val="00314FE0"/>
    <w:rsid w:val="003161AC"/>
    <w:rsid w:val="003167DB"/>
    <w:rsid w:val="0032016A"/>
    <w:rsid w:val="00320376"/>
    <w:rsid w:val="00320693"/>
    <w:rsid w:val="00320E5E"/>
    <w:rsid w:val="003214C2"/>
    <w:rsid w:val="00322290"/>
    <w:rsid w:val="003223B5"/>
    <w:rsid w:val="003231E6"/>
    <w:rsid w:val="003245D7"/>
    <w:rsid w:val="003246F6"/>
    <w:rsid w:val="003271F7"/>
    <w:rsid w:val="0033222B"/>
    <w:rsid w:val="0033283E"/>
    <w:rsid w:val="003328B1"/>
    <w:rsid w:val="003331F0"/>
    <w:rsid w:val="0033334D"/>
    <w:rsid w:val="00333E28"/>
    <w:rsid w:val="003349CD"/>
    <w:rsid w:val="00334D0D"/>
    <w:rsid w:val="00335473"/>
    <w:rsid w:val="0033583F"/>
    <w:rsid w:val="00335C92"/>
    <w:rsid w:val="0033600D"/>
    <w:rsid w:val="00336932"/>
    <w:rsid w:val="003377A4"/>
    <w:rsid w:val="003400E9"/>
    <w:rsid w:val="0034033A"/>
    <w:rsid w:val="0034087F"/>
    <w:rsid w:val="00340897"/>
    <w:rsid w:val="00340991"/>
    <w:rsid w:val="00340AE8"/>
    <w:rsid w:val="0034106C"/>
    <w:rsid w:val="00341A4C"/>
    <w:rsid w:val="00341CFB"/>
    <w:rsid w:val="003431E9"/>
    <w:rsid w:val="003438DD"/>
    <w:rsid w:val="00344DB1"/>
    <w:rsid w:val="00346808"/>
    <w:rsid w:val="0034732D"/>
    <w:rsid w:val="00350062"/>
    <w:rsid w:val="003502FA"/>
    <w:rsid w:val="0035055A"/>
    <w:rsid w:val="0035105B"/>
    <w:rsid w:val="00351B2B"/>
    <w:rsid w:val="00352377"/>
    <w:rsid w:val="0035272A"/>
    <w:rsid w:val="00352769"/>
    <w:rsid w:val="00352AB5"/>
    <w:rsid w:val="00352BCB"/>
    <w:rsid w:val="00352C57"/>
    <w:rsid w:val="00352C63"/>
    <w:rsid w:val="00353C14"/>
    <w:rsid w:val="003546B6"/>
    <w:rsid w:val="00355D2A"/>
    <w:rsid w:val="00356134"/>
    <w:rsid w:val="00356D0E"/>
    <w:rsid w:val="00360671"/>
    <w:rsid w:val="00361D9A"/>
    <w:rsid w:val="00362C7D"/>
    <w:rsid w:val="003639FC"/>
    <w:rsid w:val="003645E9"/>
    <w:rsid w:val="00364BBD"/>
    <w:rsid w:val="00365A04"/>
    <w:rsid w:val="003668C5"/>
    <w:rsid w:val="00366920"/>
    <w:rsid w:val="00367543"/>
    <w:rsid w:val="00370C2B"/>
    <w:rsid w:val="00371838"/>
    <w:rsid w:val="00373727"/>
    <w:rsid w:val="0037512E"/>
    <w:rsid w:val="0037574C"/>
    <w:rsid w:val="00376F7E"/>
    <w:rsid w:val="0037751E"/>
    <w:rsid w:val="003805B4"/>
    <w:rsid w:val="003828BC"/>
    <w:rsid w:val="00383294"/>
    <w:rsid w:val="0038334E"/>
    <w:rsid w:val="00384792"/>
    <w:rsid w:val="00384DCA"/>
    <w:rsid w:val="00385322"/>
    <w:rsid w:val="003858DD"/>
    <w:rsid w:val="00386C1A"/>
    <w:rsid w:val="00387431"/>
    <w:rsid w:val="00387B5F"/>
    <w:rsid w:val="00387BB0"/>
    <w:rsid w:val="00387E18"/>
    <w:rsid w:val="003900E2"/>
    <w:rsid w:val="00390FFA"/>
    <w:rsid w:val="00391B71"/>
    <w:rsid w:val="003924AD"/>
    <w:rsid w:val="00392CC5"/>
    <w:rsid w:val="003934A8"/>
    <w:rsid w:val="00393E6A"/>
    <w:rsid w:val="00394C73"/>
    <w:rsid w:val="003952C4"/>
    <w:rsid w:val="003958B9"/>
    <w:rsid w:val="003970FB"/>
    <w:rsid w:val="00397510"/>
    <w:rsid w:val="00397A26"/>
    <w:rsid w:val="003A0086"/>
    <w:rsid w:val="003A01A8"/>
    <w:rsid w:val="003A04AC"/>
    <w:rsid w:val="003A301A"/>
    <w:rsid w:val="003A312E"/>
    <w:rsid w:val="003A339E"/>
    <w:rsid w:val="003A3838"/>
    <w:rsid w:val="003A4A11"/>
    <w:rsid w:val="003A55FF"/>
    <w:rsid w:val="003B01D6"/>
    <w:rsid w:val="003B05E8"/>
    <w:rsid w:val="003B08E4"/>
    <w:rsid w:val="003B0ACF"/>
    <w:rsid w:val="003B140F"/>
    <w:rsid w:val="003B40A9"/>
    <w:rsid w:val="003B4517"/>
    <w:rsid w:val="003B682B"/>
    <w:rsid w:val="003B6E73"/>
    <w:rsid w:val="003B762B"/>
    <w:rsid w:val="003B79E4"/>
    <w:rsid w:val="003C0357"/>
    <w:rsid w:val="003C13FF"/>
    <w:rsid w:val="003C1873"/>
    <w:rsid w:val="003C224D"/>
    <w:rsid w:val="003C3115"/>
    <w:rsid w:val="003C3B4C"/>
    <w:rsid w:val="003C5A29"/>
    <w:rsid w:val="003C5FE9"/>
    <w:rsid w:val="003C6B17"/>
    <w:rsid w:val="003C7286"/>
    <w:rsid w:val="003C76C2"/>
    <w:rsid w:val="003C7E07"/>
    <w:rsid w:val="003C7E48"/>
    <w:rsid w:val="003D0A56"/>
    <w:rsid w:val="003D1CAE"/>
    <w:rsid w:val="003D2E4B"/>
    <w:rsid w:val="003D3142"/>
    <w:rsid w:val="003D3312"/>
    <w:rsid w:val="003D3A09"/>
    <w:rsid w:val="003D52BE"/>
    <w:rsid w:val="003D5DDE"/>
    <w:rsid w:val="003D5F7C"/>
    <w:rsid w:val="003D63E4"/>
    <w:rsid w:val="003D63F4"/>
    <w:rsid w:val="003D6BE0"/>
    <w:rsid w:val="003D7619"/>
    <w:rsid w:val="003E0880"/>
    <w:rsid w:val="003E1EA8"/>
    <w:rsid w:val="003E1FDE"/>
    <w:rsid w:val="003E4095"/>
    <w:rsid w:val="003E4428"/>
    <w:rsid w:val="003E4E2A"/>
    <w:rsid w:val="003E6C82"/>
    <w:rsid w:val="003E7B12"/>
    <w:rsid w:val="003F01B0"/>
    <w:rsid w:val="003F0945"/>
    <w:rsid w:val="003F1A23"/>
    <w:rsid w:val="003F204C"/>
    <w:rsid w:val="003F242C"/>
    <w:rsid w:val="003F2AEF"/>
    <w:rsid w:val="003F2F61"/>
    <w:rsid w:val="003F4A0C"/>
    <w:rsid w:val="003F4F1E"/>
    <w:rsid w:val="003F51AF"/>
    <w:rsid w:val="003F51CE"/>
    <w:rsid w:val="003F53E7"/>
    <w:rsid w:val="003F5978"/>
    <w:rsid w:val="003F5A1B"/>
    <w:rsid w:val="003F5ADE"/>
    <w:rsid w:val="003F5B06"/>
    <w:rsid w:val="003F6523"/>
    <w:rsid w:val="003F658B"/>
    <w:rsid w:val="004013BD"/>
    <w:rsid w:val="00401620"/>
    <w:rsid w:val="00401BCC"/>
    <w:rsid w:val="00402E86"/>
    <w:rsid w:val="00402EF4"/>
    <w:rsid w:val="00404775"/>
    <w:rsid w:val="0040496F"/>
    <w:rsid w:val="00404DB3"/>
    <w:rsid w:val="004069D9"/>
    <w:rsid w:val="00406EFD"/>
    <w:rsid w:val="00410374"/>
    <w:rsid w:val="0041119E"/>
    <w:rsid w:val="00411272"/>
    <w:rsid w:val="00411464"/>
    <w:rsid w:val="00411732"/>
    <w:rsid w:val="00411911"/>
    <w:rsid w:val="00411E45"/>
    <w:rsid w:val="00412193"/>
    <w:rsid w:val="004145AB"/>
    <w:rsid w:val="00414869"/>
    <w:rsid w:val="0041518F"/>
    <w:rsid w:val="00415194"/>
    <w:rsid w:val="004158D6"/>
    <w:rsid w:val="00421FCE"/>
    <w:rsid w:val="00422860"/>
    <w:rsid w:val="0042292C"/>
    <w:rsid w:val="00423B13"/>
    <w:rsid w:val="0042442E"/>
    <w:rsid w:val="0042463E"/>
    <w:rsid w:val="00424B35"/>
    <w:rsid w:val="0042556B"/>
    <w:rsid w:val="004261B9"/>
    <w:rsid w:val="004262A4"/>
    <w:rsid w:val="00426AF8"/>
    <w:rsid w:val="004275A8"/>
    <w:rsid w:val="004276C2"/>
    <w:rsid w:val="00431A5A"/>
    <w:rsid w:val="00431E2E"/>
    <w:rsid w:val="004330B1"/>
    <w:rsid w:val="004343A8"/>
    <w:rsid w:val="00434907"/>
    <w:rsid w:val="00437342"/>
    <w:rsid w:val="0044128C"/>
    <w:rsid w:val="00441BE6"/>
    <w:rsid w:val="004428BD"/>
    <w:rsid w:val="00443128"/>
    <w:rsid w:val="004440A8"/>
    <w:rsid w:val="0044527F"/>
    <w:rsid w:val="004506B8"/>
    <w:rsid w:val="00450CC9"/>
    <w:rsid w:val="00451EBC"/>
    <w:rsid w:val="0045360C"/>
    <w:rsid w:val="00453FE2"/>
    <w:rsid w:val="00454B85"/>
    <w:rsid w:val="00456182"/>
    <w:rsid w:val="004575B8"/>
    <w:rsid w:val="00457AD4"/>
    <w:rsid w:val="00460493"/>
    <w:rsid w:val="004620A6"/>
    <w:rsid w:val="00462C15"/>
    <w:rsid w:val="00464294"/>
    <w:rsid w:val="00464E83"/>
    <w:rsid w:val="00464F98"/>
    <w:rsid w:val="004653EF"/>
    <w:rsid w:val="0046556D"/>
    <w:rsid w:val="00466327"/>
    <w:rsid w:val="0046650D"/>
    <w:rsid w:val="00466D23"/>
    <w:rsid w:val="00466D8B"/>
    <w:rsid w:val="004675B6"/>
    <w:rsid w:val="00470727"/>
    <w:rsid w:val="004712DE"/>
    <w:rsid w:val="00472A94"/>
    <w:rsid w:val="004733E0"/>
    <w:rsid w:val="004734EA"/>
    <w:rsid w:val="00473CC4"/>
    <w:rsid w:val="00475D82"/>
    <w:rsid w:val="004761D9"/>
    <w:rsid w:val="004778AD"/>
    <w:rsid w:val="00482EDE"/>
    <w:rsid w:val="0048337C"/>
    <w:rsid w:val="00484298"/>
    <w:rsid w:val="00484310"/>
    <w:rsid w:val="00484DDE"/>
    <w:rsid w:val="00484F25"/>
    <w:rsid w:val="004854AB"/>
    <w:rsid w:val="00486275"/>
    <w:rsid w:val="0048767E"/>
    <w:rsid w:val="00487C91"/>
    <w:rsid w:val="004907E6"/>
    <w:rsid w:val="00491BED"/>
    <w:rsid w:val="004920E8"/>
    <w:rsid w:val="00493DE8"/>
    <w:rsid w:val="00495811"/>
    <w:rsid w:val="00496266"/>
    <w:rsid w:val="0049759B"/>
    <w:rsid w:val="004A04F9"/>
    <w:rsid w:val="004A11A6"/>
    <w:rsid w:val="004A1EFD"/>
    <w:rsid w:val="004A2069"/>
    <w:rsid w:val="004A2178"/>
    <w:rsid w:val="004A232C"/>
    <w:rsid w:val="004A2BC8"/>
    <w:rsid w:val="004A3326"/>
    <w:rsid w:val="004A33AC"/>
    <w:rsid w:val="004A7B37"/>
    <w:rsid w:val="004B055B"/>
    <w:rsid w:val="004B056E"/>
    <w:rsid w:val="004B0F20"/>
    <w:rsid w:val="004B14BD"/>
    <w:rsid w:val="004B1CE7"/>
    <w:rsid w:val="004B2105"/>
    <w:rsid w:val="004B29B2"/>
    <w:rsid w:val="004B4A98"/>
    <w:rsid w:val="004B507B"/>
    <w:rsid w:val="004B51B0"/>
    <w:rsid w:val="004B61B3"/>
    <w:rsid w:val="004B6E0A"/>
    <w:rsid w:val="004B75A1"/>
    <w:rsid w:val="004B77A9"/>
    <w:rsid w:val="004B7D50"/>
    <w:rsid w:val="004C04DE"/>
    <w:rsid w:val="004C0A58"/>
    <w:rsid w:val="004C0DFF"/>
    <w:rsid w:val="004C0EE3"/>
    <w:rsid w:val="004C1404"/>
    <w:rsid w:val="004C1687"/>
    <w:rsid w:val="004C173D"/>
    <w:rsid w:val="004C29C1"/>
    <w:rsid w:val="004C3FBE"/>
    <w:rsid w:val="004C4935"/>
    <w:rsid w:val="004C512E"/>
    <w:rsid w:val="004C6A40"/>
    <w:rsid w:val="004C6C8F"/>
    <w:rsid w:val="004C7AE4"/>
    <w:rsid w:val="004D08DC"/>
    <w:rsid w:val="004D0C5E"/>
    <w:rsid w:val="004D19FA"/>
    <w:rsid w:val="004D1B6D"/>
    <w:rsid w:val="004D1DC9"/>
    <w:rsid w:val="004D3DDB"/>
    <w:rsid w:val="004D4D2E"/>
    <w:rsid w:val="004D4DEE"/>
    <w:rsid w:val="004D4EC7"/>
    <w:rsid w:val="004D6E57"/>
    <w:rsid w:val="004D7700"/>
    <w:rsid w:val="004E0842"/>
    <w:rsid w:val="004E0BFA"/>
    <w:rsid w:val="004E1154"/>
    <w:rsid w:val="004E12B2"/>
    <w:rsid w:val="004E45A4"/>
    <w:rsid w:val="004E47E4"/>
    <w:rsid w:val="004E4CEE"/>
    <w:rsid w:val="004E548C"/>
    <w:rsid w:val="004E58A8"/>
    <w:rsid w:val="004E63C4"/>
    <w:rsid w:val="004F18F7"/>
    <w:rsid w:val="004F2DC5"/>
    <w:rsid w:val="004F3095"/>
    <w:rsid w:val="004F3132"/>
    <w:rsid w:val="004F4B26"/>
    <w:rsid w:val="004F4B43"/>
    <w:rsid w:val="004F4C29"/>
    <w:rsid w:val="004F5AD5"/>
    <w:rsid w:val="004F6512"/>
    <w:rsid w:val="004F69D9"/>
    <w:rsid w:val="004F70BE"/>
    <w:rsid w:val="004F70F2"/>
    <w:rsid w:val="005008E2"/>
    <w:rsid w:val="00501122"/>
    <w:rsid w:val="00502902"/>
    <w:rsid w:val="00502D85"/>
    <w:rsid w:val="005030DA"/>
    <w:rsid w:val="00503375"/>
    <w:rsid w:val="00503550"/>
    <w:rsid w:val="00503CEC"/>
    <w:rsid w:val="00503EE8"/>
    <w:rsid w:val="00506FAA"/>
    <w:rsid w:val="00507C98"/>
    <w:rsid w:val="00510191"/>
    <w:rsid w:val="00510B59"/>
    <w:rsid w:val="00510E84"/>
    <w:rsid w:val="00511F6B"/>
    <w:rsid w:val="00514467"/>
    <w:rsid w:val="005146AB"/>
    <w:rsid w:val="00514CE1"/>
    <w:rsid w:val="00515052"/>
    <w:rsid w:val="005159D0"/>
    <w:rsid w:val="00516B56"/>
    <w:rsid w:val="0051714D"/>
    <w:rsid w:val="00517F64"/>
    <w:rsid w:val="005200E5"/>
    <w:rsid w:val="00520687"/>
    <w:rsid w:val="00520901"/>
    <w:rsid w:val="005214C0"/>
    <w:rsid w:val="00521990"/>
    <w:rsid w:val="00521BDB"/>
    <w:rsid w:val="00522565"/>
    <w:rsid w:val="00522E5A"/>
    <w:rsid w:val="00523E8C"/>
    <w:rsid w:val="00524C91"/>
    <w:rsid w:val="00531B25"/>
    <w:rsid w:val="00533886"/>
    <w:rsid w:val="00534A2E"/>
    <w:rsid w:val="00535182"/>
    <w:rsid w:val="00535D3D"/>
    <w:rsid w:val="00536184"/>
    <w:rsid w:val="00537360"/>
    <w:rsid w:val="00537438"/>
    <w:rsid w:val="00537B61"/>
    <w:rsid w:val="00537F36"/>
    <w:rsid w:val="00540193"/>
    <w:rsid w:val="005425BC"/>
    <w:rsid w:val="005428D2"/>
    <w:rsid w:val="00542904"/>
    <w:rsid w:val="00544B5A"/>
    <w:rsid w:val="00545493"/>
    <w:rsid w:val="0054551E"/>
    <w:rsid w:val="0054607F"/>
    <w:rsid w:val="005461E0"/>
    <w:rsid w:val="00546559"/>
    <w:rsid w:val="0054694A"/>
    <w:rsid w:val="00547FA5"/>
    <w:rsid w:val="00550C7C"/>
    <w:rsid w:val="00551110"/>
    <w:rsid w:val="00552224"/>
    <w:rsid w:val="0055236F"/>
    <w:rsid w:val="00552C39"/>
    <w:rsid w:val="00553B57"/>
    <w:rsid w:val="00554E53"/>
    <w:rsid w:val="00555581"/>
    <w:rsid w:val="00556098"/>
    <w:rsid w:val="00557540"/>
    <w:rsid w:val="00560DCA"/>
    <w:rsid w:val="00561C1C"/>
    <w:rsid w:val="00562325"/>
    <w:rsid w:val="0056294C"/>
    <w:rsid w:val="00566CF0"/>
    <w:rsid w:val="00567974"/>
    <w:rsid w:val="005702D1"/>
    <w:rsid w:val="005714A7"/>
    <w:rsid w:val="00571BF3"/>
    <w:rsid w:val="00571EA0"/>
    <w:rsid w:val="00572CB0"/>
    <w:rsid w:val="00572EA1"/>
    <w:rsid w:val="0057325D"/>
    <w:rsid w:val="00573B6F"/>
    <w:rsid w:val="005752D6"/>
    <w:rsid w:val="005757DB"/>
    <w:rsid w:val="005762F9"/>
    <w:rsid w:val="005765A6"/>
    <w:rsid w:val="00577A5B"/>
    <w:rsid w:val="00577C70"/>
    <w:rsid w:val="00580990"/>
    <w:rsid w:val="005824B8"/>
    <w:rsid w:val="00583593"/>
    <w:rsid w:val="00583B13"/>
    <w:rsid w:val="0058413D"/>
    <w:rsid w:val="00585BEB"/>
    <w:rsid w:val="00587556"/>
    <w:rsid w:val="005900F1"/>
    <w:rsid w:val="00590239"/>
    <w:rsid w:val="0059047B"/>
    <w:rsid w:val="00591301"/>
    <w:rsid w:val="00592484"/>
    <w:rsid w:val="00592536"/>
    <w:rsid w:val="0059290F"/>
    <w:rsid w:val="005932E7"/>
    <w:rsid w:val="00593416"/>
    <w:rsid w:val="00594535"/>
    <w:rsid w:val="00594C8B"/>
    <w:rsid w:val="00594CE7"/>
    <w:rsid w:val="0059543D"/>
    <w:rsid w:val="005955A1"/>
    <w:rsid w:val="005959BC"/>
    <w:rsid w:val="00596627"/>
    <w:rsid w:val="005966B8"/>
    <w:rsid w:val="005A0128"/>
    <w:rsid w:val="005A22F0"/>
    <w:rsid w:val="005A238A"/>
    <w:rsid w:val="005A368B"/>
    <w:rsid w:val="005A4F9D"/>
    <w:rsid w:val="005A52EB"/>
    <w:rsid w:val="005A67D1"/>
    <w:rsid w:val="005B0055"/>
    <w:rsid w:val="005B1B31"/>
    <w:rsid w:val="005B275D"/>
    <w:rsid w:val="005B2BBA"/>
    <w:rsid w:val="005B38F1"/>
    <w:rsid w:val="005B3BBD"/>
    <w:rsid w:val="005B3F63"/>
    <w:rsid w:val="005B4345"/>
    <w:rsid w:val="005B435A"/>
    <w:rsid w:val="005B44FE"/>
    <w:rsid w:val="005B4851"/>
    <w:rsid w:val="005B49AA"/>
    <w:rsid w:val="005B7246"/>
    <w:rsid w:val="005C0A62"/>
    <w:rsid w:val="005C0DCB"/>
    <w:rsid w:val="005C0EEF"/>
    <w:rsid w:val="005C2410"/>
    <w:rsid w:val="005C2683"/>
    <w:rsid w:val="005C273A"/>
    <w:rsid w:val="005C35F9"/>
    <w:rsid w:val="005C36DE"/>
    <w:rsid w:val="005C412E"/>
    <w:rsid w:val="005C4479"/>
    <w:rsid w:val="005C4794"/>
    <w:rsid w:val="005C6779"/>
    <w:rsid w:val="005C7305"/>
    <w:rsid w:val="005C7E91"/>
    <w:rsid w:val="005D0703"/>
    <w:rsid w:val="005D0B50"/>
    <w:rsid w:val="005D0D5A"/>
    <w:rsid w:val="005D20DD"/>
    <w:rsid w:val="005D29F5"/>
    <w:rsid w:val="005D2C52"/>
    <w:rsid w:val="005D408D"/>
    <w:rsid w:val="005D49AD"/>
    <w:rsid w:val="005D4AFA"/>
    <w:rsid w:val="005D4BD7"/>
    <w:rsid w:val="005D4CBE"/>
    <w:rsid w:val="005D5625"/>
    <w:rsid w:val="005D565A"/>
    <w:rsid w:val="005E047E"/>
    <w:rsid w:val="005E1264"/>
    <w:rsid w:val="005E3DCE"/>
    <w:rsid w:val="005E4678"/>
    <w:rsid w:val="005E6753"/>
    <w:rsid w:val="005E7881"/>
    <w:rsid w:val="005F00A5"/>
    <w:rsid w:val="005F1709"/>
    <w:rsid w:val="005F1F6F"/>
    <w:rsid w:val="005F2902"/>
    <w:rsid w:val="005F2C8B"/>
    <w:rsid w:val="005F3725"/>
    <w:rsid w:val="005F3D9D"/>
    <w:rsid w:val="005F433B"/>
    <w:rsid w:val="005F4895"/>
    <w:rsid w:val="005F543C"/>
    <w:rsid w:val="005F549A"/>
    <w:rsid w:val="005F561A"/>
    <w:rsid w:val="005F574C"/>
    <w:rsid w:val="005F609A"/>
    <w:rsid w:val="005F61EE"/>
    <w:rsid w:val="005F7013"/>
    <w:rsid w:val="005F76E3"/>
    <w:rsid w:val="005F7AFA"/>
    <w:rsid w:val="005F7C80"/>
    <w:rsid w:val="0060049F"/>
    <w:rsid w:val="006005EF"/>
    <w:rsid w:val="00603EF5"/>
    <w:rsid w:val="006045BD"/>
    <w:rsid w:val="00604860"/>
    <w:rsid w:val="006053F6"/>
    <w:rsid w:val="00605C45"/>
    <w:rsid w:val="00605F22"/>
    <w:rsid w:val="006110EA"/>
    <w:rsid w:val="00612D3A"/>
    <w:rsid w:val="00612DD4"/>
    <w:rsid w:val="006132F5"/>
    <w:rsid w:val="00613F7D"/>
    <w:rsid w:val="00614649"/>
    <w:rsid w:val="00616165"/>
    <w:rsid w:val="006175B2"/>
    <w:rsid w:val="00617AF9"/>
    <w:rsid w:val="006203E9"/>
    <w:rsid w:val="0062272B"/>
    <w:rsid w:val="0062291B"/>
    <w:rsid w:val="006234E4"/>
    <w:rsid w:val="00623641"/>
    <w:rsid w:val="006238A1"/>
    <w:rsid w:val="00623C76"/>
    <w:rsid w:val="00626FDA"/>
    <w:rsid w:val="006275B2"/>
    <w:rsid w:val="00627C33"/>
    <w:rsid w:val="00630999"/>
    <w:rsid w:val="006311E2"/>
    <w:rsid w:val="0063170C"/>
    <w:rsid w:val="0063212E"/>
    <w:rsid w:val="0063230E"/>
    <w:rsid w:val="00632D59"/>
    <w:rsid w:val="00634FC3"/>
    <w:rsid w:val="0063532E"/>
    <w:rsid w:val="00636ADA"/>
    <w:rsid w:val="00636CE5"/>
    <w:rsid w:val="00640B93"/>
    <w:rsid w:val="00641829"/>
    <w:rsid w:val="00643186"/>
    <w:rsid w:val="00643440"/>
    <w:rsid w:val="006465C3"/>
    <w:rsid w:val="0064731E"/>
    <w:rsid w:val="00647E95"/>
    <w:rsid w:val="0065000E"/>
    <w:rsid w:val="00650589"/>
    <w:rsid w:val="00651276"/>
    <w:rsid w:val="00651A2C"/>
    <w:rsid w:val="006525A4"/>
    <w:rsid w:val="00652E05"/>
    <w:rsid w:val="0065366E"/>
    <w:rsid w:val="00653F4B"/>
    <w:rsid w:val="00654B7E"/>
    <w:rsid w:val="00656206"/>
    <w:rsid w:val="006563AA"/>
    <w:rsid w:val="006567FB"/>
    <w:rsid w:val="006568AE"/>
    <w:rsid w:val="00657B4C"/>
    <w:rsid w:val="00660A9F"/>
    <w:rsid w:val="00660EA2"/>
    <w:rsid w:val="006611F4"/>
    <w:rsid w:val="00661932"/>
    <w:rsid w:val="00662264"/>
    <w:rsid w:val="00662C54"/>
    <w:rsid w:val="0066329F"/>
    <w:rsid w:val="0066451D"/>
    <w:rsid w:val="00664E73"/>
    <w:rsid w:val="00664F01"/>
    <w:rsid w:val="00665FAD"/>
    <w:rsid w:val="00666909"/>
    <w:rsid w:val="006708EF"/>
    <w:rsid w:val="0067148D"/>
    <w:rsid w:val="00671758"/>
    <w:rsid w:val="00672C9E"/>
    <w:rsid w:val="00672FB0"/>
    <w:rsid w:val="00672FB5"/>
    <w:rsid w:val="006732ED"/>
    <w:rsid w:val="00673E16"/>
    <w:rsid w:val="00673FB2"/>
    <w:rsid w:val="00674E9B"/>
    <w:rsid w:val="00675559"/>
    <w:rsid w:val="006763FC"/>
    <w:rsid w:val="00677562"/>
    <w:rsid w:val="00680030"/>
    <w:rsid w:val="006806E1"/>
    <w:rsid w:val="006812EC"/>
    <w:rsid w:val="00681E81"/>
    <w:rsid w:val="006830A3"/>
    <w:rsid w:val="0068315B"/>
    <w:rsid w:val="006833E2"/>
    <w:rsid w:val="006847B9"/>
    <w:rsid w:val="00685933"/>
    <w:rsid w:val="00685A52"/>
    <w:rsid w:val="0068635D"/>
    <w:rsid w:val="00687955"/>
    <w:rsid w:val="006907EE"/>
    <w:rsid w:val="00691190"/>
    <w:rsid w:val="00692926"/>
    <w:rsid w:val="006929D9"/>
    <w:rsid w:val="00693166"/>
    <w:rsid w:val="00693E41"/>
    <w:rsid w:val="006941AC"/>
    <w:rsid w:val="00694BFB"/>
    <w:rsid w:val="00695304"/>
    <w:rsid w:val="00695719"/>
    <w:rsid w:val="00695CA5"/>
    <w:rsid w:val="00696A06"/>
    <w:rsid w:val="00696AE2"/>
    <w:rsid w:val="00697258"/>
    <w:rsid w:val="006A1D20"/>
    <w:rsid w:val="006A3A7C"/>
    <w:rsid w:val="006A63C1"/>
    <w:rsid w:val="006A6A7B"/>
    <w:rsid w:val="006A6FAF"/>
    <w:rsid w:val="006A7A19"/>
    <w:rsid w:val="006B022B"/>
    <w:rsid w:val="006B0332"/>
    <w:rsid w:val="006B1F56"/>
    <w:rsid w:val="006B2895"/>
    <w:rsid w:val="006B3487"/>
    <w:rsid w:val="006B3BF8"/>
    <w:rsid w:val="006B6375"/>
    <w:rsid w:val="006C08C2"/>
    <w:rsid w:val="006C0A9E"/>
    <w:rsid w:val="006C0FAC"/>
    <w:rsid w:val="006C2A61"/>
    <w:rsid w:val="006C2F63"/>
    <w:rsid w:val="006C312B"/>
    <w:rsid w:val="006C3C0A"/>
    <w:rsid w:val="006C4961"/>
    <w:rsid w:val="006C4E17"/>
    <w:rsid w:val="006C53C5"/>
    <w:rsid w:val="006C5FD2"/>
    <w:rsid w:val="006C67EF"/>
    <w:rsid w:val="006C74C7"/>
    <w:rsid w:val="006D0355"/>
    <w:rsid w:val="006D03C6"/>
    <w:rsid w:val="006D03F1"/>
    <w:rsid w:val="006D2709"/>
    <w:rsid w:val="006D4498"/>
    <w:rsid w:val="006D67D0"/>
    <w:rsid w:val="006E24A2"/>
    <w:rsid w:val="006E3DA6"/>
    <w:rsid w:val="006E44F5"/>
    <w:rsid w:val="006E46EE"/>
    <w:rsid w:val="006E4863"/>
    <w:rsid w:val="006E508D"/>
    <w:rsid w:val="006E508F"/>
    <w:rsid w:val="006E5815"/>
    <w:rsid w:val="006E6CD5"/>
    <w:rsid w:val="006E6DD1"/>
    <w:rsid w:val="006E73D8"/>
    <w:rsid w:val="006F0539"/>
    <w:rsid w:val="006F1C5C"/>
    <w:rsid w:val="006F261E"/>
    <w:rsid w:val="006F3B04"/>
    <w:rsid w:val="006F3E68"/>
    <w:rsid w:val="006F4153"/>
    <w:rsid w:val="006F4C65"/>
    <w:rsid w:val="006F4E1C"/>
    <w:rsid w:val="006F50E5"/>
    <w:rsid w:val="006F5559"/>
    <w:rsid w:val="00700036"/>
    <w:rsid w:val="0070362D"/>
    <w:rsid w:val="00703652"/>
    <w:rsid w:val="00704268"/>
    <w:rsid w:val="007045D7"/>
    <w:rsid w:val="00705704"/>
    <w:rsid w:val="00705913"/>
    <w:rsid w:val="00705B3A"/>
    <w:rsid w:val="00710DF1"/>
    <w:rsid w:val="00710E34"/>
    <w:rsid w:val="00710EDB"/>
    <w:rsid w:val="0071156A"/>
    <w:rsid w:val="00711902"/>
    <w:rsid w:val="0071217D"/>
    <w:rsid w:val="00712C10"/>
    <w:rsid w:val="00713CD6"/>
    <w:rsid w:val="00715247"/>
    <w:rsid w:val="00715B37"/>
    <w:rsid w:val="007169D5"/>
    <w:rsid w:val="007171BA"/>
    <w:rsid w:val="007178BD"/>
    <w:rsid w:val="007200F0"/>
    <w:rsid w:val="00720B2F"/>
    <w:rsid w:val="00722615"/>
    <w:rsid w:val="00722C62"/>
    <w:rsid w:val="00723320"/>
    <w:rsid w:val="00723ABF"/>
    <w:rsid w:val="00724170"/>
    <w:rsid w:val="00724305"/>
    <w:rsid w:val="007243DA"/>
    <w:rsid w:val="00724690"/>
    <w:rsid w:val="007251EB"/>
    <w:rsid w:val="00725B17"/>
    <w:rsid w:val="00725E0C"/>
    <w:rsid w:val="007276DA"/>
    <w:rsid w:val="007278D3"/>
    <w:rsid w:val="00727D3D"/>
    <w:rsid w:val="007304CF"/>
    <w:rsid w:val="00730643"/>
    <w:rsid w:val="00731E29"/>
    <w:rsid w:val="00731F6A"/>
    <w:rsid w:val="007322E8"/>
    <w:rsid w:val="00732916"/>
    <w:rsid w:val="00732C8C"/>
    <w:rsid w:val="0073305C"/>
    <w:rsid w:val="00733162"/>
    <w:rsid w:val="007342FD"/>
    <w:rsid w:val="00734835"/>
    <w:rsid w:val="00734D7A"/>
    <w:rsid w:val="00734D9E"/>
    <w:rsid w:val="00735689"/>
    <w:rsid w:val="00735915"/>
    <w:rsid w:val="0073593E"/>
    <w:rsid w:val="00735F5B"/>
    <w:rsid w:val="00736F41"/>
    <w:rsid w:val="0073709E"/>
    <w:rsid w:val="00737768"/>
    <w:rsid w:val="00737DBE"/>
    <w:rsid w:val="0074021C"/>
    <w:rsid w:val="007404A4"/>
    <w:rsid w:val="007406DE"/>
    <w:rsid w:val="0074187B"/>
    <w:rsid w:val="00741D99"/>
    <w:rsid w:val="00741EBF"/>
    <w:rsid w:val="007430F0"/>
    <w:rsid w:val="00743907"/>
    <w:rsid w:val="00743A5C"/>
    <w:rsid w:val="00745AAA"/>
    <w:rsid w:val="00746251"/>
    <w:rsid w:val="0074633D"/>
    <w:rsid w:val="00746603"/>
    <w:rsid w:val="00746DBF"/>
    <w:rsid w:val="007502DA"/>
    <w:rsid w:val="0075125E"/>
    <w:rsid w:val="0075240C"/>
    <w:rsid w:val="00752765"/>
    <w:rsid w:val="007531F6"/>
    <w:rsid w:val="007545F5"/>
    <w:rsid w:val="00754ED6"/>
    <w:rsid w:val="00755760"/>
    <w:rsid w:val="00760194"/>
    <w:rsid w:val="00760EDA"/>
    <w:rsid w:val="00761306"/>
    <w:rsid w:val="00761BE6"/>
    <w:rsid w:val="00761E73"/>
    <w:rsid w:val="007630CC"/>
    <w:rsid w:val="00763C7C"/>
    <w:rsid w:val="0076426E"/>
    <w:rsid w:val="007646F6"/>
    <w:rsid w:val="00764E89"/>
    <w:rsid w:val="00764ED1"/>
    <w:rsid w:val="0076535F"/>
    <w:rsid w:val="007665BE"/>
    <w:rsid w:val="00766B9B"/>
    <w:rsid w:val="0077042C"/>
    <w:rsid w:val="00770CDF"/>
    <w:rsid w:val="00770D5F"/>
    <w:rsid w:val="00771500"/>
    <w:rsid w:val="00771D6A"/>
    <w:rsid w:val="007731A6"/>
    <w:rsid w:val="00773829"/>
    <w:rsid w:val="007751D7"/>
    <w:rsid w:val="007761AD"/>
    <w:rsid w:val="007769AE"/>
    <w:rsid w:val="00776A8A"/>
    <w:rsid w:val="00776D93"/>
    <w:rsid w:val="00776DBB"/>
    <w:rsid w:val="00777F97"/>
    <w:rsid w:val="00780EE5"/>
    <w:rsid w:val="00780F64"/>
    <w:rsid w:val="007817F9"/>
    <w:rsid w:val="00782D1C"/>
    <w:rsid w:val="00782E94"/>
    <w:rsid w:val="00783E5A"/>
    <w:rsid w:val="00785137"/>
    <w:rsid w:val="00785F0C"/>
    <w:rsid w:val="00786BA1"/>
    <w:rsid w:val="007876C8"/>
    <w:rsid w:val="00790403"/>
    <w:rsid w:val="00790C60"/>
    <w:rsid w:val="00793A1C"/>
    <w:rsid w:val="00793F39"/>
    <w:rsid w:val="00794AA5"/>
    <w:rsid w:val="00795254"/>
    <w:rsid w:val="007952EF"/>
    <w:rsid w:val="00795697"/>
    <w:rsid w:val="00795FAE"/>
    <w:rsid w:val="00796212"/>
    <w:rsid w:val="0079785F"/>
    <w:rsid w:val="007A0472"/>
    <w:rsid w:val="007A154E"/>
    <w:rsid w:val="007A1584"/>
    <w:rsid w:val="007A22C7"/>
    <w:rsid w:val="007A4204"/>
    <w:rsid w:val="007A5062"/>
    <w:rsid w:val="007A5EEE"/>
    <w:rsid w:val="007A5F01"/>
    <w:rsid w:val="007A79D4"/>
    <w:rsid w:val="007B0EA5"/>
    <w:rsid w:val="007B19BA"/>
    <w:rsid w:val="007B200A"/>
    <w:rsid w:val="007B2198"/>
    <w:rsid w:val="007B2374"/>
    <w:rsid w:val="007B44E2"/>
    <w:rsid w:val="007B4985"/>
    <w:rsid w:val="007B511E"/>
    <w:rsid w:val="007B5129"/>
    <w:rsid w:val="007B5C23"/>
    <w:rsid w:val="007B62BB"/>
    <w:rsid w:val="007B68F6"/>
    <w:rsid w:val="007B691A"/>
    <w:rsid w:val="007C0890"/>
    <w:rsid w:val="007C0E22"/>
    <w:rsid w:val="007C111A"/>
    <w:rsid w:val="007C47D3"/>
    <w:rsid w:val="007C49F6"/>
    <w:rsid w:val="007C4AB2"/>
    <w:rsid w:val="007C53BD"/>
    <w:rsid w:val="007C6797"/>
    <w:rsid w:val="007C6F85"/>
    <w:rsid w:val="007C739E"/>
    <w:rsid w:val="007D0E66"/>
    <w:rsid w:val="007D129A"/>
    <w:rsid w:val="007D18B2"/>
    <w:rsid w:val="007D23A5"/>
    <w:rsid w:val="007D361E"/>
    <w:rsid w:val="007D4084"/>
    <w:rsid w:val="007D4BE4"/>
    <w:rsid w:val="007D620D"/>
    <w:rsid w:val="007D62A9"/>
    <w:rsid w:val="007D65E2"/>
    <w:rsid w:val="007D76C0"/>
    <w:rsid w:val="007E0A25"/>
    <w:rsid w:val="007E0F03"/>
    <w:rsid w:val="007E1088"/>
    <w:rsid w:val="007E1972"/>
    <w:rsid w:val="007E2780"/>
    <w:rsid w:val="007E2F8D"/>
    <w:rsid w:val="007E3229"/>
    <w:rsid w:val="007E3A6E"/>
    <w:rsid w:val="007E439A"/>
    <w:rsid w:val="007E681F"/>
    <w:rsid w:val="007E6A8B"/>
    <w:rsid w:val="007E6BCC"/>
    <w:rsid w:val="007E7092"/>
    <w:rsid w:val="007F1730"/>
    <w:rsid w:val="007F17B4"/>
    <w:rsid w:val="007F2D06"/>
    <w:rsid w:val="007F33D2"/>
    <w:rsid w:val="007F3A2F"/>
    <w:rsid w:val="007F3DD3"/>
    <w:rsid w:val="007F4FAE"/>
    <w:rsid w:val="007F50E3"/>
    <w:rsid w:val="007F50F3"/>
    <w:rsid w:val="007F51E1"/>
    <w:rsid w:val="007F61AD"/>
    <w:rsid w:val="007F6C6D"/>
    <w:rsid w:val="008011AF"/>
    <w:rsid w:val="008015A5"/>
    <w:rsid w:val="008016AC"/>
    <w:rsid w:val="00801FB1"/>
    <w:rsid w:val="00802540"/>
    <w:rsid w:val="00803302"/>
    <w:rsid w:val="00804D4D"/>
    <w:rsid w:val="00805979"/>
    <w:rsid w:val="0080669A"/>
    <w:rsid w:val="00806B5E"/>
    <w:rsid w:val="008071E6"/>
    <w:rsid w:val="00810166"/>
    <w:rsid w:val="008101E7"/>
    <w:rsid w:val="008118D7"/>
    <w:rsid w:val="00811904"/>
    <w:rsid w:val="00811CE3"/>
    <w:rsid w:val="00813260"/>
    <w:rsid w:val="00813511"/>
    <w:rsid w:val="008149F7"/>
    <w:rsid w:val="00815395"/>
    <w:rsid w:val="00816640"/>
    <w:rsid w:val="0081695F"/>
    <w:rsid w:val="00816A34"/>
    <w:rsid w:val="00816F2A"/>
    <w:rsid w:val="00816F49"/>
    <w:rsid w:val="008170BD"/>
    <w:rsid w:val="00817CD9"/>
    <w:rsid w:val="0082017D"/>
    <w:rsid w:val="0082019A"/>
    <w:rsid w:val="008205EE"/>
    <w:rsid w:val="00820CE5"/>
    <w:rsid w:val="008216D1"/>
    <w:rsid w:val="00821BFF"/>
    <w:rsid w:val="00821D45"/>
    <w:rsid w:val="00822E85"/>
    <w:rsid w:val="00822F12"/>
    <w:rsid w:val="008242DD"/>
    <w:rsid w:val="00825C2F"/>
    <w:rsid w:val="00825F90"/>
    <w:rsid w:val="00825FAB"/>
    <w:rsid w:val="00826B67"/>
    <w:rsid w:val="0082716E"/>
    <w:rsid w:val="008274B5"/>
    <w:rsid w:val="00827BBD"/>
    <w:rsid w:val="00827EB4"/>
    <w:rsid w:val="00827EE9"/>
    <w:rsid w:val="00830603"/>
    <w:rsid w:val="00830798"/>
    <w:rsid w:val="0083225B"/>
    <w:rsid w:val="00832B86"/>
    <w:rsid w:val="00832E4F"/>
    <w:rsid w:val="008336D5"/>
    <w:rsid w:val="00833953"/>
    <w:rsid w:val="00834F62"/>
    <w:rsid w:val="008350DA"/>
    <w:rsid w:val="008357A4"/>
    <w:rsid w:val="0083590C"/>
    <w:rsid w:val="00835D9E"/>
    <w:rsid w:val="00836F60"/>
    <w:rsid w:val="008370B7"/>
    <w:rsid w:val="008370C3"/>
    <w:rsid w:val="0083769D"/>
    <w:rsid w:val="00837BC7"/>
    <w:rsid w:val="00837EC7"/>
    <w:rsid w:val="00837F76"/>
    <w:rsid w:val="008407A0"/>
    <w:rsid w:val="00840D6F"/>
    <w:rsid w:val="008414E3"/>
    <w:rsid w:val="0084400E"/>
    <w:rsid w:val="00844C4C"/>
    <w:rsid w:val="00844F57"/>
    <w:rsid w:val="00845173"/>
    <w:rsid w:val="0084522C"/>
    <w:rsid w:val="0084594C"/>
    <w:rsid w:val="008464A0"/>
    <w:rsid w:val="008478D2"/>
    <w:rsid w:val="0085160F"/>
    <w:rsid w:val="008517BD"/>
    <w:rsid w:val="008522E5"/>
    <w:rsid w:val="008524A8"/>
    <w:rsid w:val="008526E8"/>
    <w:rsid w:val="0085283E"/>
    <w:rsid w:val="008528DB"/>
    <w:rsid w:val="0085350A"/>
    <w:rsid w:val="00853957"/>
    <w:rsid w:val="00853F65"/>
    <w:rsid w:val="00855570"/>
    <w:rsid w:val="00855DA2"/>
    <w:rsid w:val="00855E2E"/>
    <w:rsid w:val="00856598"/>
    <w:rsid w:val="00856EFC"/>
    <w:rsid w:val="00856F0B"/>
    <w:rsid w:val="00856F84"/>
    <w:rsid w:val="0085717A"/>
    <w:rsid w:val="008575C6"/>
    <w:rsid w:val="00861981"/>
    <w:rsid w:val="00861DF0"/>
    <w:rsid w:val="00862544"/>
    <w:rsid w:val="0086263D"/>
    <w:rsid w:val="00862E49"/>
    <w:rsid w:val="00863DF4"/>
    <w:rsid w:val="008642C5"/>
    <w:rsid w:val="00864E2F"/>
    <w:rsid w:val="00866AF2"/>
    <w:rsid w:val="00867170"/>
    <w:rsid w:val="008679D7"/>
    <w:rsid w:val="008707D4"/>
    <w:rsid w:val="00870BF2"/>
    <w:rsid w:val="008710E3"/>
    <w:rsid w:val="008724F4"/>
    <w:rsid w:val="0087269B"/>
    <w:rsid w:val="00874B97"/>
    <w:rsid w:val="00874BBD"/>
    <w:rsid w:val="00874FFB"/>
    <w:rsid w:val="00875A6C"/>
    <w:rsid w:val="00876015"/>
    <w:rsid w:val="00876853"/>
    <w:rsid w:val="0087799F"/>
    <w:rsid w:val="0088081A"/>
    <w:rsid w:val="00881254"/>
    <w:rsid w:val="00881D11"/>
    <w:rsid w:val="00882295"/>
    <w:rsid w:val="00882C6A"/>
    <w:rsid w:val="00883F69"/>
    <w:rsid w:val="008847F0"/>
    <w:rsid w:val="00884BBA"/>
    <w:rsid w:val="00885162"/>
    <w:rsid w:val="008866C5"/>
    <w:rsid w:val="00890393"/>
    <w:rsid w:val="00890473"/>
    <w:rsid w:val="0089100A"/>
    <w:rsid w:val="00891666"/>
    <w:rsid w:val="00892238"/>
    <w:rsid w:val="008926DC"/>
    <w:rsid w:val="00892AB2"/>
    <w:rsid w:val="0089361E"/>
    <w:rsid w:val="00893B03"/>
    <w:rsid w:val="00893FC2"/>
    <w:rsid w:val="0089417F"/>
    <w:rsid w:val="008949FB"/>
    <w:rsid w:val="00894C24"/>
    <w:rsid w:val="0089630D"/>
    <w:rsid w:val="0089721D"/>
    <w:rsid w:val="0089758E"/>
    <w:rsid w:val="00897630"/>
    <w:rsid w:val="008A05BF"/>
    <w:rsid w:val="008A0CB3"/>
    <w:rsid w:val="008A16C2"/>
    <w:rsid w:val="008A16F7"/>
    <w:rsid w:val="008A17F3"/>
    <w:rsid w:val="008A312D"/>
    <w:rsid w:val="008A383D"/>
    <w:rsid w:val="008A4261"/>
    <w:rsid w:val="008A4A1F"/>
    <w:rsid w:val="008A4B6E"/>
    <w:rsid w:val="008A550E"/>
    <w:rsid w:val="008A5C57"/>
    <w:rsid w:val="008A6036"/>
    <w:rsid w:val="008B02E5"/>
    <w:rsid w:val="008B0613"/>
    <w:rsid w:val="008B087D"/>
    <w:rsid w:val="008B0BAB"/>
    <w:rsid w:val="008B1592"/>
    <w:rsid w:val="008B1B66"/>
    <w:rsid w:val="008B1C1B"/>
    <w:rsid w:val="008B2FC3"/>
    <w:rsid w:val="008B36D6"/>
    <w:rsid w:val="008B404A"/>
    <w:rsid w:val="008B5D71"/>
    <w:rsid w:val="008B61C3"/>
    <w:rsid w:val="008B6774"/>
    <w:rsid w:val="008B69E6"/>
    <w:rsid w:val="008B7817"/>
    <w:rsid w:val="008C14F2"/>
    <w:rsid w:val="008C1CA5"/>
    <w:rsid w:val="008C1E29"/>
    <w:rsid w:val="008C361B"/>
    <w:rsid w:val="008C48B7"/>
    <w:rsid w:val="008C50E3"/>
    <w:rsid w:val="008C5F8D"/>
    <w:rsid w:val="008C659A"/>
    <w:rsid w:val="008C6741"/>
    <w:rsid w:val="008C79E2"/>
    <w:rsid w:val="008D0501"/>
    <w:rsid w:val="008D0B94"/>
    <w:rsid w:val="008D1BD8"/>
    <w:rsid w:val="008D1D44"/>
    <w:rsid w:val="008D209C"/>
    <w:rsid w:val="008D2D3A"/>
    <w:rsid w:val="008D3C6E"/>
    <w:rsid w:val="008D534F"/>
    <w:rsid w:val="008D771D"/>
    <w:rsid w:val="008D795E"/>
    <w:rsid w:val="008E014B"/>
    <w:rsid w:val="008E029B"/>
    <w:rsid w:val="008E0B7D"/>
    <w:rsid w:val="008E0E39"/>
    <w:rsid w:val="008E1C07"/>
    <w:rsid w:val="008E262E"/>
    <w:rsid w:val="008E27D3"/>
    <w:rsid w:val="008E2963"/>
    <w:rsid w:val="008E3E22"/>
    <w:rsid w:val="008E3EBD"/>
    <w:rsid w:val="008E44D0"/>
    <w:rsid w:val="008E5B8B"/>
    <w:rsid w:val="008E5BF1"/>
    <w:rsid w:val="008E648B"/>
    <w:rsid w:val="008E6994"/>
    <w:rsid w:val="008E6BEC"/>
    <w:rsid w:val="008E743A"/>
    <w:rsid w:val="008F0A51"/>
    <w:rsid w:val="008F1206"/>
    <w:rsid w:val="008F1BFA"/>
    <w:rsid w:val="008F307D"/>
    <w:rsid w:val="008F3522"/>
    <w:rsid w:val="008F38C4"/>
    <w:rsid w:val="008F3D46"/>
    <w:rsid w:val="008F4116"/>
    <w:rsid w:val="008F46A0"/>
    <w:rsid w:val="008F4BA9"/>
    <w:rsid w:val="008F5086"/>
    <w:rsid w:val="008F51F8"/>
    <w:rsid w:val="008F5421"/>
    <w:rsid w:val="008F5443"/>
    <w:rsid w:val="008F5A74"/>
    <w:rsid w:val="008F609C"/>
    <w:rsid w:val="00901FB7"/>
    <w:rsid w:val="00902DA1"/>
    <w:rsid w:val="0090329B"/>
    <w:rsid w:val="009032DF"/>
    <w:rsid w:val="00903364"/>
    <w:rsid w:val="0090369F"/>
    <w:rsid w:val="00903CB4"/>
    <w:rsid w:val="0090425D"/>
    <w:rsid w:val="00904C64"/>
    <w:rsid w:val="00905C6A"/>
    <w:rsid w:val="00906FE3"/>
    <w:rsid w:val="0091035E"/>
    <w:rsid w:val="009106AC"/>
    <w:rsid w:val="00911174"/>
    <w:rsid w:val="009126BE"/>
    <w:rsid w:val="00913220"/>
    <w:rsid w:val="00913321"/>
    <w:rsid w:val="0091375B"/>
    <w:rsid w:val="00913E74"/>
    <w:rsid w:val="00913EAD"/>
    <w:rsid w:val="00914014"/>
    <w:rsid w:val="00916A77"/>
    <w:rsid w:val="00916C1F"/>
    <w:rsid w:val="00917654"/>
    <w:rsid w:val="009176AE"/>
    <w:rsid w:val="00917CEC"/>
    <w:rsid w:val="0092109C"/>
    <w:rsid w:val="0092174D"/>
    <w:rsid w:val="009217F0"/>
    <w:rsid w:val="00921832"/>
    <w:rsid w:val="00921918"/>
    <w:rsid w:val="0092234F"/>
    <w:rsid w:val="00922D97"/>
    <w:rsid w:val="00922DCD"/>
    <w:rsid w:val="009245DE"/>
    <w:rsid w:val="00925014"/>
    <w:rsid w:val="00925238"/>
    <w:rsid w:val="009254A6"/>
    <w:rsid w:val="009254CE"/>
    <w:rsid w:val="00925545"/>
    <w:rsid w:val="00925B81"/>
    <w:rsid w:val="00925EE5"/>
    <w:rsid w:val="00926836"/>
    <w:rsid w:val="00927944"/>
    <w:rsid w:val="009279F7"/>
    <w:rsid w:val="009300AF"/>
    <w:rsid w:val="009302B6"/>
    <w:rsid w:val="009303A8"/>
    <w:rsid w:val="00930823"/>
    <w:rsid w:val="00930E74"/>
    <w:rsid w:val="0093117E"/>
    <w:rsid w:val="009317EC"/>
    <w:rsid w:val="00931B3F"/>
    <w:rsid w:val="009320FA"/>
    <w:rsid w:val="009352F4"/>
    <w:rsid w:val="00935DFE"/>
    <w:rsid w:val="0093616B"/>
    <w:rsid w:val="00936695"/>
    <w:rsid w:val="00936DCB"/>
    <w:rsid w:val="00936F86"/>
    <w:rsid w:val="0093771F"/>
    <w:rsid w:val="00937D29"/>
    <w:rsid w:val="00940947"/>
    <w:rsid w:val="00941620"/>
    <w:rsid w:val="009417C6"/>
    <w:rsid w:val="00942D24"/>
    <w:rsid w:val="00943CCA"/>
    <w:rsid w:val="0094407D"/>
    <w:rsid w:val="009440CA"/>
    <w:rsid w:val="009445EB"/>
    <w:rsid w:val="00944ADE"/>
    <w:rsid w:val="00944C7D"/>
    <w:rsid w:val="00944D40"/>
    <w:rsid w:val="009450C2"/>
    <w:rsid w:val="00945504"/>
    <w:rsid w:val="00945BFD"/>
    <w:rsid w:val="00946B93"/>
    <w:rsid w:val="00947739"/>
    <w:rsid w:val="00947ED1"/>
    <w:rsid w:val="00950521"/>
    <w:rsid w:val="00950BB1"/>
    <w:rsid w:val="009516A8"/>
    <w:rsid w:val="009518F9"/>
    <w:rsid w:val="00952066"/>
    <w:rsid w:val="00952324"/>
    <w:rsid w:val="00952C37"/>
    <w:rsid w:val="009531B9"/>
    <w:rsid w:val="009538D4"/>
    <w:rsid w:val="0095432D"/>
    <w:rsid w:val="00954AED"/>
    <w:rsid w:val="00954C84"/>
    <w:rsid w:val="00954E85"/>
    <w:rsid w:val="00960F89"/>
    <w:rsid w:val="00961BC2"/>
    <w:rsid w:val="00961E87"/>
    <w:rsid w:val="009622CA"/>
    <w:rsid w:val="0096306A"/>
    <w:rsid w:val="00963D80"/>
    <w:rsid w:val="009654CF"/>
    <w:rsid w:val="0096708E"/>
    <w:rsid w:val="0096797E"/>
    <w:rsid w:val="00967F95"/>
    <w:rsid w:val="0097034A"/>
    <w:rsid w:val="00972344"/>
    <w:rsid w:val="009730B9"/>
    <w:rsid w:val="00974EFE"/>
    <w:rsid w:val="009759D9"/>
    <w:rsid w:val="00975A20"/>
    <w:rsid w:val="00975A71"/>
    <w:rsid w:val="00975AA4"/>
    <w:rsid w:val="00975D1F"/>
    <w:rsid w:val="009761EA"/>
    <w:rsid w:val="00976247"/>
    <w:rsid w:val="009767AE"/>
    <w:rsid w:val="009768E8"/>
    <w:rsid w:val="00976B4A"/>
    <w:rsid w:val="00977035"/>
    <w:rsid w:val="009779A6"/>
    <w:rsid w:val="009806F7"/>
    <w:rsid w:val="00980B04"/>
    <w:rsid w:val="009810B5"/>
    <w:rsid w:val="009812B2"/>
    <w:rsid w:val="0098279C"/>
    <w:rsid w:val="00982B2F"/>
    <w:rsid w:val="00982D6B"/>
    <w:rsid w:val="00982D7F"/>
    <w:rsid w:val="009839CF"/>
    <w:rsid w:val="00983A3C"/>
    <w:rsid w:val="00983F43"/>
    <w:rsid w:val="009849E9"/>
    <w:rsid w:val="00985096"/>
    <w:rsid w:val="00985AD5"/>
    <w:rsid w:val="00985CE2"/>
    <w:rsid w:val="00985D21"/>
    <w:rsid w:val="0098724C"/>
    <w:rsid w:val="00990D68"/>
    <w:rsid w:val="009917EA"/>
    <w:rsid w:val="00991B3D"/>
    <w:rsid w:val="00992325"/>
    <w:rsid w:val="00993840"/>
    <w:rsid w:val="00994A2F"/>
    <w:rsid w:val="00994A7B"/>
    <w:rsid w:val="009955DA"/>
    <w:rsid w:val="00997D9D"/>
    <w:rsid w:val="009A0907"/>
    <w:rsid w:val="009A0E8F"/>
    <w:rsid w:val="009A1635"/>
    <w:rsid w:val="009A1F20"/>
    <w:rsid w:val="009A21EB"/>
    <w:rsid w:val="009A2C20"/>
    <w:rsid w:val="009A3CDF"/>
    <w:rsid w:val="009A44DF"/>
    <w:rsid w:val="009A548E"/>
    <w:rsid w:val="009A5967"/>
    <w:rsid w:val="009A70AD"/>
    <w:rsid w:val="009A736F"/>
    <w:rsid w:val="009A7DD5"/>
    <w:rsid w:val="009A7FB3"/>
    <w:rsid w:val="009B09C0"/>
    <w:rsid w:val="009B18AC"/>
    <w:rsid w:val="009B1B23"/>
    <w:rsid w:val="009B1F38"/>
    <w:rsid w:val="009B2064"/>
    <w:rsid w:val="009B2960"/>
    <w:rsid w:val="009B2E62"/>
    <w:rsid w:val="009B3D5E"/>
    <w:rsid w:val="009B3F8D"/>
    <w:rsid w:val="009B515F"/>
    <w:rsid w:val="009B6478"/>
    <w:rsid w:val="009B7AD9"/>
    <w:rsid w:val="009C0163"/>
    <w:rsid w:val="009C0550"/>
    <w:rsid w:val="009C10CF"/>
    <w:rsid w:val="009C10F4"/>
    <w:rsid w:val="009C1569"/>
    <w:rsid w:val="009C194A"/>
    <w:rsid w:val="009C235E"/>
    <w:rsid w:val="009C2939"/>
    <w:rsid w:val="009C3182"/>
    <w:rsid w:val="009C50F2"/>
    <w:rsid w:val="009C58E8"/>
    <w:rsid w:val="009C6063"/>
    <w:rsid w:val="009C69C7"/>
    <w:rsid w:val="009C7138"/>
    <w:rsid w:val="009C7571"/>
    <w:rsid w:val="009D02E9"/>
    <w:rsid w:val="009D0754"/>
    <w:rsid w:val="009D0A34"/>
    <w:rsid w:val="009D0BCF"/>
    <w:rsid w:val="009D0D1D"/>
    <w:rsid w:val="009D1A10"/>
    <w:rsid w:val="009D1CED"/>
    <w:rsid w:val="009D283A"/>
    <w:rsid w:val="009D2C13"/>
    <w:rsid w:val="009D3456"/>
    <w:rsid w:val="009D3528"/>
    <w:rsid w:val="009D3FC1"/>
    <w:rsid w:val="009D418B"/>
    <w:rsid w:val="009D4593"/>
    <w:rsid w:val="009D4EA7"/>
    <w:rsid w:val="009D6F7E"/>
    <w:rsid w:val="009D7679"/>
    <w:rsid w:val="009E0BF4"/>
    <w:rsid w:val="009E0C78"/>
    <w:rsid w:val="009E1DF6"/>
    <w:rsid w:val="009E2107"/>
    <w:rsid w:val="009E219C"/>
    <w:rsid w:val="009E21E4"/>
    <w:rsid w:val="009E5AF5"/>
    <w:rsid w:val="009E5C1C"/>
    <w:rsid w:val="009E5D38"/>
    <w:rsid w:val="009E6593"/>
    <w:rsid w:val="009E6ADF"/>
    <w:rsid w:val="009E6EF5"/>
    <w:rsid w:val="009E71A4"/>
    <w:rsid w:val="009F0138"/>
    <w:rsid w:val="009F119B"/>
    <w:rsid w:val="009F134B"/>
    <w:rsid w:val="009F1413"/>
    <w:rsid w:val="009F2ACC"/>
    <w:rsid w:val="009F2B58"/>
    <w:rsid w:val="009F2EAB"/>
    <w:rsid w:val="009F451C"/>
    <w:rsid w:val="009F4616"/>
    <w:rsid w:val="009F6DCA"/>
    <w:rsid w:val="009F7384"/>
    <w:rsid w:val="00A00BD4"/>
    <w:rsid w:val="00A031E2"/>
    <w:rsid w:val="00A03D4F"/>
    <w:rsid w:val="00A044CD"/>
    <w:rsid w:val="00A069C0"/>
    <w:rsid w:val="00A07AE6"/>
    <w:rsid w:val="00A07BC5"/>
    <w:rsid w:val="00A10E25"/>
    <w:rsid w:val="00A10EE5"/>
    <w:rsid w:val="00A11AA1"/>
    <w:rsid w:val="00A15283"/>
    <w:rsid w:val="00A15411"/>
    <w:rsid w:val="00A17A3A"/>
    <w:rsid w:val="00A201B9"/>
    <w:rsid w:val="00A217A4"/>
    <w:rsid w:val="00A23B27"/>
    <w:rsid w:val="00A23F5C"/>
    <w:rsid w:val="00A257D6"/>
    <w:rsid w:val="00A26028"/>
    <w:rsid w:val="00A265DB"/>
    <w:rsid w:val="00A269E0"/>
    <w:rsid w:val="00A27715"/>
    <w:rsid w:val="00A27D64"/>
    <w:rsid w:val="00A3042B"/>
    <w:rsid w:val="00A30A92"/>
    <w:rsid w:val="00A31498"/>
    <w:rsid w:val="00A325A6"/>
    <w:rsid w:val="00A32842"/>
    <w:rsid w:val="00A3307D"/>
    <w:rsid w:val="00A34DD0"/>
    <w:rsid w:val="00A37511"/>
    <w:rsid w:val="00A4018B"/>
    <w:rsid w:val="00A4064C"/>
    <w:rsid w:val="00A41F10"/>
    <w:rsid w:val="00A420C3"/>
    <w:rsid w:val="00A421ED"/>
    <w:rsid w:val="00A422B2"/>
    <w:rsid w:val="00A423FE"/>
    <w:rsid w:val="00A44368"/>
    <w:rsid w:val="00A457CF"/>
    <w:rsid w:val="00A45F5F"/>
    <w:rsid w:val="00A46FE6"/>
    <w:rsid w:val="00A47363"/>
    <w:rsid w:val="00A477C5"/>
    <w:rsid w:val="00A503FD"/>
    <w:rsid w:val="00A51B14"/>
    <w:rsid w:val="00A529B4"/>
    <w:rsid w:val="00A52B5E"/>
    <w:rsid w:val="00A534F1"/>
    <w:rsid w:val="00A5397E"/>
    <w:rsid w:val="00A54545"/>
    <w:rsid w:val="00A54A48"/>
    <w:rsid w:val="00A560CC"/>
    <w:rsid w:val="00A60470"/>
    <w:rsid w:val="00A608AB"/>
    <w:rsid w:val="00A629A8"/>
    <w:rsid w:val="00A62CC1"/>
    <w:rsid w:val="00A6400D"/>
    <w:rsid w:val="00A64D2C"/>
    <w:rsid w:val="00A65BDE"/>
    <w:rsid w:val="00A6626D"/>
    <w:rsid w:val="00A667FE"/>
    <w:rsid w:val="00A678AD"/>
    <w:rsid w:val="00A70B85"/>
    <w:rsid w:val="00A7112A"/>
    <w:rsid w:val="00A712AD"/>
    <w:rsid w:val="00A71502"/>
    <w:rsid w:val="00A72991"/>
    <w:rsid w:val="00A7329B"/>
    <w:rsid w:val="00A732AD"/>
    <w:rsid w:val="00A73681"/>
    <w:rsid w:val="00A754CE"/>
    <w:rsid w:val="00A759B9"/>
    <w:rsid w:val="00A75BA1"/>
    <w:rsid w:val="00A77428"/>
    <w:rsid w:val="00A8241A"/>
    <w:rsid w:val="00A83C41"/>
    <w:rsid w:val="00A851F0"/>
    <w:rsid w:val="00A8544B"/>
    <w:rsid w:val="00A85715"/>
    <w:rsid w:val="00A85854"/>
    <w:rsid w:val="00A859FE"/>
    <w:rsid w:val="00A860F0"/>
    <w:rsid w:val="00A86B32"/>
    <w:rsid w:val="00A86C2D"/>
    <w:rsid w:val="00A87FBA"/>
    <w:rsid w:val="00A900E4"/>
    <w:rsid w:val="00A90359"/>
    <w:rsid w:val="00A9075C"/>
    <w:rsid w:val="00A94198"/>
    <w:rsid w:val="00A955E1"/>
    <w:rsid w:val="00A9630F"/>
    <w:rsid w:val="00A9741D"/>
    <w:rsid w:val="00A97479"/>
    <w:rsid w:val="00A9762A"/>
    <w:rsid w:val="00AA05AD"/>
    <w:rsid w:val="00AA1361"/>
    <w:rsid w:val="00AA1529"/>
    <w:rsid w:val="00AA1874"/>
    <w:rsid w:val="00AA1965"/>
    <w:rsid w:val="00AA261E"/>
    <w:rsid w:val="00AA2778"/>
    <w:rsid w:val="00AA29ED"/>
    <w:rsid w:val="00AA39A8"/>
    <w:rsid w:val="00AA3AE8"/>
    <w:rsid w:val="00AA499A"/>
    <w:rsid w:val="00AA4DFB"/>
    <w:rsid w:val="00AA4E4F"/>
    <w:rsid w:val="00AA60CE"/>
    <w:rsid w:val="00AA61D4"/>
    <w:rsid w:val="00AA768D"/>
    <w:rsid w:val="00AB143A"/>
    <w:rsid w:val="00AB14A1"/>
    <w:rsid w:val="00AB1A72"/>
    <w:rsid w:val="00AB3073"/>
    <w:rsid w:val="00AB4014"/>
    <w:rsid w:val="00AB47E1"/>
    <w:rsid w:val="00AB4BD9"/>
    <w:rsid w:val="00AB5D50"/>
    <w:rsid w:val="00AB721B"/>
    <w:rsid w:val="00AC019F"/>
    <w:rsid w:val="00AC0B31"/>
    <w:rsid w:val="00AC248C"/>
    <w:rsid w:val="00AC26B0"/>
    <w:rsid w:val="00AC2C87"/>
    <w:rsid w:val="00AC33A4"/>
    <w:rsid w:val="00AC33AD"/>
    <w:rsid w:val="00AC3682"/>
    <w:rsid w:val="00AC4081"/>
    <w:rsid w:val="00AC40AE"/>
    <w:rsid w:val="00AC451E"/>
    <w:rsid w:val="00AC4946"/>
    <w:rsid w:val="00AC5DE4"/>
    <w:rsid w:val="00AC5E11"/>
    <w:rsid w:val="00AC668E"/>
    <w:rsid w:val="00AC682D"/>
    <w:rsid w:val="00AD0821"/>
    <w:rsid w:val="00AD0A35"/>
    <w:rsid w:val="00AD2F79"/>
    <w:rsid w:val="00AD524F"/>
    <w:rsid w:val="00AD76A3"/>
    <w:rsid w:val="00AE1599"/>
    <w:rsid w:val="00AE4660"/>
    <w:rsid w:val="00AE505C"/>
    <w:rsid w:val="00AE57B1"/>
    <w:rsid w:val="00AE60DD"/>
    <w:rsid w:val="00AE6745"/>
    <w:rsid w:val="00AE74D7"/>
    <w:rsid w:val="00AF08CF"/>
    <w:rsid w:val="00AF155C"/>
    <w:rsid w:val="00AF1675"/>
    <w:rsid w:val="00AF180D"/>
    <w:rsid w:val="00AF1B0A"/>
    <w:rsid w:val="00AF26EE"/>
    <w:rsid w:val="00AF2768"/>
    <w:rsid w:val="00AF2EDD"/>
    <w:rsid w:val="00AF2F7F"/>
    <w:rsid w:val="00AF355E"/>
    <w:rsid w:val="00AF3BFA"/>
    <w:rsid w:val="00AF41D6"/>
    <w:rsid w:val="00AF4798"/>
    <w:rsid w:val="00AF4EFE"/>
    <w:rsid w:val="00AF50EA"/>
    <w:rsid w:val="00AF5888"/>
    <w:rsid w:val="00AF7289"/>
    <w:rsid w:val="00B0053F"/>
    <w:rsid w:val="00B0233C"/>
    <w:rsid w:val="00B02CD5"/>
    <w:rsid w:val="00B03642"/>
    <w:rsid w:val="00B043D7"/>
    <w:rsid w:val="00B049A8"/>
    <w:rsid w:val="00B04F66"/>
    <w:rsid w:val="00B05BBD"/>
    <w:rsid w:val="00B07775"/>
    <w:rsid w:val="00B07803"/>
    <w:rsid w:val="00B07A90"/>
    <w:rsid w:val="00B07F6A"/>
    <w:rsid w:val="00B1224F"/>
    <w:rsid w:val="00B12A6D"/>
    <w:rsid w:val="00B12DA6"/>
    <w:rsid w:val="00B13168"/>
    <w:rsid w:val="00B13FE2"/>
    <w:rsid w:val="00B152BC"/>
    <w:rsid w:val="00B15300"/>
    <w:rsid w:val="00B15F8C"/>
    <w:rsid w:val="00B16160"/>
    <w:rsid w:val="00B2118F"/>
    <w:rsid w:val="00B21215"/>
    <w:rsid w:val="00B23311"/>
    <w:rsid w:val="00B24293"/>
    <w:rsid w:val="00B24C5B"/>
    <w:rsid w:val="00B26184"/>
    <w:rsid w:val="00B2678A"/>
    <w:rsid w:val="00B2692E"/>
    <w:rsid w:val="00B26E4A"/>
    <w:rsid w:val="00B27C6D"/>
    <w:rsid w:val="00B27E22"/>
    <w:rsid w:val="00B3080F"/>
    <w:rsid w:val="00B309B6"/>
    <w:rsid w:val="00B30C86"/>
    <w:rsid w:val="00B3176A"/>
    <w:rsid w:val="00B31A8A"/>
    <w:rsid w:val="00B31BDA"/>
    <w:rsid w:val="00B31D93"/>
    <w:rsid w:val="00B32033"/>
    <w:rsid w:val="00B320A9"/>
    <w:rsid w:val="00B32201"/>
    <w:rsid w:val="00B32BCD"/>
    <w:rsid w:val="00B33175"/>
    <w:rsid w:val="00B336CF"/>
    <w:rsid w:val="00B3497E"/>
    <w:rsid w:val="00B34E3C"/>
    <w:rsid w:val="00B361FF"/>
    <w:rsid w:val="00B368E6"/>
    <w:rsid w:val="00B375DC"/>
    <w:rsid w:val="00B377AF"/>
    <w:rsid w:val="00B377E1"/>
    <w:rsid w:val="00B37926"/>
    <w:rsid w:val="00B401D7"/>
    <w:rsid w:val="00B40443"/>
    <w:rsid w:val="00B41087"/>
    <w:rsid w:val="00B411B4"/>
    <w:rsid w:val="00B413E2"/>
    <w:rsid w:val="00B41EB9"/>
    <w:rsid w:val="00B41FDA"/>
    <w:rsid w:val="00B423F1"/>
    <w:rsid w:val="00B42B38"/>
    <w:rsid w:val="00B43A84"/>
    <w:rsid w:val="00B43EDC"/>
    <w:rsid w:val="00B443C7"/>
    <w:rsid w:val="00B44675"/>
    <w:rsid w:val="00B46C0A"/>
    <w:rsid w:val="00B46D7F"/>
    <w:rsid w:val="00B47704"/>
    <w:rsid w:val="00B50EF3"/>
    <w:rsid w:val="00B5336C"/>
    <w:rsid w:val="00B53621"/>
    <w:rsid w:val="00B5509E"/>
    <w:rsid w:val="00B56AA4"/>
    <w:rsid w:val="00B56D63"/>
    <w:rsid w:val="00B6046C"/>
    <w:rsid w:val="00B60D36"/>
    <w:rsid w:val="00B612C7"/>
    <w:rsid w:val="00B62092"/>
    <w:rsid w:val="00B64523"/>
    <w:rsid w:val="00B65849"/>
    <w:rsid w:val="00B66C88"/>
    <w:rsid w:val="00B673F7"/>
    <w:rsid w:val="00B67619"/>
    <w:rsid w:val="00B706B9"/>
    <w:rsid w:val="00B70924"/>
    <w:rsid w:val="00B70E04"/>
    <w:rsid w:val="00B715E3"/>
    <w:rsid w:val="00B724DD"/>
    <w:rsid w:val="00B72546"/>
    <w:rsid w:val="00B726CB"/>
    <w:rsid w:val="00B72CDB"/>
    <w:rsid w:val="00B72EC4"/>
    <w:rsid w:val="00B73ED8"/>
    <w:rsid w:val="00B75670"/>
    <w:rsid w:val="00B75689"/>
    <w:rsid w:val="00B75945"/>
    <w:rsid w:val="00B75B5F"/>
    <w:rsid w:val="00B76CFE"/>
    <w:rsid w:val="00B76FF0"/>
    <w:rsid w:val="00B77743"/>
    <w:rsid w:val="00B802A9"/>
    <w:rsid w:val="00B80630"/>
    <w:rsid w:val="00B81BA1"/>
    <w:rsid w:val="00B81DB2"/>
    <w:rsid w:val="00B8218F"/>
    <w:rsid w:val="00B82603"/>
    <w:rsid w:val="00B85673"/>
    <w:rsid w:val="00B86656"/>
    <w:rsid w:val="00B86838"/>
    <w:rsid w:val="00B87A4F"/>
    <w:rsid w:val="00B900C8"/>
    <w:rsid w:val="00B9152A"/>
    <w:rsid w:val="00B92066"/>
    <w:rsid w:val="00B9207A"/>
    <w:rsid w:val="00B92082"/>
    <w:rsid w:val="00B922AE"/>
    <w:rsid w:val="00B925A2"/>
    <w:rsid w:val="00B93249"/>
    <w:rsid w:val="00B935BF"/>
    <w:rsid w:val="00B938E5"/>
    <w:rsid w:val="00B93E14"/>
    <w:rsid w:val="00B9407A"/>
    <w:rsid w:val="00B94088"/>
    <w:rsid w:val="00B942A0"/>
    <w:rsid w:val="00B946C2"/>
    <w:rsid w:val="00B94CD3"/>
    <w:rsid w:val="00B959DA"/>
    <w:rsid w:val="00B976C2"/>
    <w:rsid w:val="00BA00AC"/>
    <w:rsid w:val="00BA16D5"/>
    <w:rsid w:val="00BA1CB8"/>
    <w:rsid w:val="00BA2679"/>
    <w:rsid w:val="00BA2E1D"/>
    <w:rsid w:val="00BA3F20"/>
    <w:rsid w:val="00BA46A1"/>
    <w:rsid w:val="00BA48EC"/>
    <w:rsid w:val="00BA4EA4"/>
    <w:rsid w:val="00BA4F0F"/>
    <w:rsid w:val="00BA5755"/>
    <w:rsid w:val="00BA5B69"/>
    <w:rsid w:val="00BA5BDE"/>
    <w:rsid w:val="00BA7CD3"/>
    <w:rsid w:val="00BB00F8"/>
    <w:rsid w:val="00BB06A7"/>
    <w:rsid w:val="00BB0F7E"/>
    <w:rsid w:val="00BB1084"/>
    <w:rsid w:val="00BB1A4D"/>
    <w:rsid w:val="00BB1AB9"/>
    <w:rsid w:val="00BB4446"/>
    <w:rsid w:val="00BB4BE0"/>
    <w:rsid w:val="00BB4F87"/>
    <w:rsid w:val="00BB4F91"/>
    <w:rsid w:val="00BB5502"/>
    <w:rsid w:val="00BB6416"/>
    <w:rsid w:val="00BC0060"/>
    <w:rsid w:val="00BC01F6"/>
    <w:rsid w:val="00BC414F"/>
    <w:rsid w:val="00BC4F6A"/>
    <w:rsid w:val="00BC519A"/>
    <w:rsid w:val="00BC6C8C"/>
    <w:rsid w:val="00BC6DE2"/>
    <w:rsid w:val="00BC75FE"/>
    <w:rsid w:val="00BD0073"/>
    <w:rsid w:val="00BD060C"/>
    <w:rsid w:val="00BD1BA5"/>
    <w:rsid w:val="00BD1E6A"/>
    <w:rsid w:val="00BD247E"/>
    <w:rsid w:val="00BD376A"/>
    <w:rsid w:val="00BD3C9C"/>
    <w:rsid w:val="00BD3F4D"/>
    <w:rsid w:val="00BD5647"/>
    <w:rsid w:val="00BD5C25"/>
    <w:rsid w:val="00BD6C1D"/>
    <w:rsid w:val="00BD6E87"/>
    <w:rsid w:val="00BE0DE0"/>
    <w:rsid w:val="00BE0FCD"/>
    <w:rsid w:val="00BE0FFC"/>
    <w:rsid w:val="00BE25A6"/>
    <w:rsid w:val="00BE383F"/>
    <w:rsid w:val="00BE3B39"/>
    <w:rsid w:val="00BE40F0"/>
    <w:rsid w:val="00BE42BE"/>
    <w:rsid w:val="00BE4A6E"/>
    <w:rsid w:val="00BE5936"/>
    <w:rsid w:val="00BE6CC1"/>
    <w:rsid w:val="00BF1F7A"/>
    <w:rsid w:val="00BF259F"/>
    <w:rsid w:val="00BF2B57"/>
    <w:rsid w:val="00BF2E36"/>
    <w:rsid w:val="00BF3E89"/>
    <w:rsid w:val="00BF43F1"/>
    <w:rsid w:val="00BF59FC"/>
    <w:rsid w:val="00BF5D6F"/>
    <w:rsid w:val="00BF63E9"/>
    <w:rsid w:val="00BF771F"/>
    <w:rsid w:val="00C00110"/>
    <w:rsid w:val="00C0067A"/>
    <w:rsid w:val="00C008E3"/>
    <w:rsid w:val="00C00B52"/>
    <w:rsid w:val="00C02B72"/>
    <w:rsid w:val="00C02C0D"/>
    <w:rsid w:val="00C05FC2"/>
    <w:rsid w:val="00C10A27"/>
    <w:rsid w:val="00C115BA"/>
    <w:rsid w:val="00C12ACD"/>
    <w:rsid w:val="00C14187"/>
    <w:rsid w:val="00C150DB"/>
    <w:rsid w:val="00C152AB"/>
    <w:rsid w:val="00C15AB7"/>
    <w:rsid w:val="00C16AEE"/>
    <w:rsid w:val="00C178DB"/>
    <w:rsid w:val="00C17A27"/>
    <w:rsid w:val="00C20207"/>
    <w:rsid w:val="00C2159F"/>
    <w:rsid w:val="00C2346C"/>
    <w:rsid w:val="00C23562"/>
    <w:rsid w:val="00C242B2"/>
    <w:rsid w:val="00C245A9"/>
    <w:rsid w:val="00C24ECA"/>
    <w:rsid w:val="00C2556C"/>
    <w:rsid w:val="00C257F9"/>
    <w:rsid w:val="00C258C6"/>
    <w:rsid w:val="00C27DB1"/>
    <w:rsid w:val="00C30C7D"/>
    <w:rsid w:val="00C311AE"/>
    <w:rsid w:val="00C319F4"/>
    <w:rsid w:val="00C3426B"/>
    <w:rsid w:val="00C35070"/>
    <w:rsid w:val="00C35738"/>
    <w:rsid w:val="00C35D92"/>
    <w:rsid w:val="00C40149"/>
    <w:rsid w:val="00C41C79"/>
    <w:rsid w:val="00C44FC4"/>
    <w:rsid w:val="00C45A71"/>
    <w:rsid w:val="00C46407"/>
    <w:rsid w:val="00C46842"/>
    <w:rsid w:val="00C4689C"/>
    <w:rsid w:val="00C46A32"/>
    <w:rsid w:val="00C47094"/>
    <w:rsid w:val="00C50708"/>
    <w:rsid w:val="00C50EE5"/>
    <w:rsid w:val="00C511E2"/>
    <w:rsid w:val="00C51294"/>
    <w:rsid w:val="00C51466"/>
    <w:rsid w:val="00C51A42"/>
    <w:rsid w:val="00C51EAE"/>
    <w:rsid w:val="00C521E6"/>
    <w:rsid w:val="00C53A1E"/>
    <w:rsid w:val="00C53CD0"/>
    <w:rsid w:val="00C55F7C"/>
    <w:rsid w:val="00C56E31"/>
    <w:rsid w:val="00C573B7"/>
    <w:rsid w:val="00C57958"/>
    <w:rsid w:val="00C57A20"/>
    <w:rsid w:val="00C57D5F"/>
    <w:rsid w:val="00C60B12"/>
    <w:rsid w:val="00C61D6A"/>
    <w:rsid w:val="00C61DF3"/>
    <w:rsid w:val="00C6215D"/>
    <w:rsid w:val="00C638C1"/>
    <w:rsid w:val="00C63A32"/>
    <w:rsid w:val="00C63F6D"/>
    <w:rsid w:val="00C63F79"/>
    <w:rsid w:val="00C6425E"/>
    <w:rsid w:val="00C64AFF"/>
    <w:rsid w:val="00C65057"/>
    <w:rsid w:val="00C654D3"/>
    <w:rsid w:val="00C65AF0"/>
    <w:rsid w:val="00C65CFD"/>
    <w:rsid w:val="00C65FD0"/>
    <w:rsid w:val="00C664F7"/>
    <w:rsid w:val="00C66FD1"/>
    <w:rsid w:val="00C67541"/>
    <w:rsid w:val="00C675D9"/>
    <w:rsid w:val="00C679F4"/>
    <w:rsid w:val="00C67CB6"/>
    <w:rsid w:val="00C67FE0"/>
    <w:rsid w:val="00C70BE4"/>
    <w:rsid w:val="00C713B4"/>
    <w:rsid w:val="00C72054"/>
    <w:rsid w:val="00C7332D"/>
    <w:rsid w:val="00C74F22"/>
    <w:rsid w:val="00C75101"/>
    <w:rsid w:val="00C758A4"/>
    <w:rsid w:val="00C75A96"/>
    <w:rsid w:val="00C75ECC"/>
    <w:rsid w:val="00C75F6D"/>
    <w:rsid w:val="00C764C7"/>
    <w:rsid w:val="00C76E8D"/>
    <w:rsid w:val="00C7705F"/>
    <w:rsid w:val="00C77A63"/>
    <w:rsid w:val="00C80447"/>
    <w:rsid w:val="00C820D9"/>
    <w:rsid w:val="00C82C9A"/>
    <w:rsid w:val="00C83E4F"/>
    <w:rsid w:val="00C84A62"/>
    <w:rsid w:val="00C84CB9"/>
    <w:rsid w:val="00C84DBF"/>
    <w:rsid w:val="00C85BFA"/>
    <w:rsid w:val="00C86266"/>
    <w:rsid w:val="00C865F0"/>
    <w:rsid w:val="00C87008"/>
    <w:rsid w:val="00C90459"/>
    <w:rsid w:val="00C91883"/>
    <w:rsid w:val="00C919E5"/>
    <w:rsid w:val="00C921F7"/>
    <w:rsid w:val="00C92C62"/>
    <w:rsid w:val="00C94B3F"/>
    <w:rsid w:val="00C9565D"/>
    <w:rsid w:val="00C95D40"/>
    <w:rsid w:val="00CA1387"/>
    <w:rsid w:val="00CA13BD"/>
    <w:rsid w:val="00CA1CE5"/>
    <w:rsid w:val="00CA232E"/>
    <w:rsid w:val="00CA3879"/>
    <w:rsid w:val="00CA4205"/>
    <w:rsid w:val="00CA4555"/>
    <w:rsid w:val="00CA656A"/>
    <w:rsid w:val="00CA7795"/>
    <w:rsid w:val="00CB01B9"/>
    <w:rsid w:val="00CB2557"/>
    <w:rsid w:val="00CB2734"/>
    <w:rsid w:val="00CB5305"/>
    <w:rsid w:val="00CB5661"/>
    <w:rsid w:val="00CB7D06"/>
    <w:rsid w:val="00CB7E66"/>
    <w:rsid w:val="00CC0CC0"/>
    <w:rsid w:val="00CC1A5F"/>
    <w:rsid w:val="00CC20A5"/>
    <w:rsid w:val="00CC21EE"/>
    <w:rsid w:val="00CC2734"/>
    <w:rsid w:val="00CC329C"/>
    <w:rsid w:val="00CC37C3"/>
    <w:rsid w:val="00CC4461"/>
    <w:rsid w:val="00CC45C3"/>
    <w:rsid w:val="00CC4B02"/>
    <w:rsid w:val="00CC5358"/>
    <w:rsid w:val="00CC5859"/>
    <w:rsid w:val="00CC5873"/>
    <w:rsid w:val="00CC639B"/>
    <w:rsid w:val="00CC6E80"/>
    <w:rsid w:val="00CC7673"/>
    <w:rsid w:val="00CD055C"/>
    <w:rsid w:val="00CD1824"/>
    <w:rsid w:val="00CD1EDA"/>
    <w:rsid w:val="00CD20CA"/>
    <w:rsid w:val="00CD27C0"/>
    <w:rsid w:val="00CD2E0B"/>
    <w:rsid w:val="00CD3432"/>
    <w:rsid w:val="00CD3C8E"/>
    <w:rsid w:val="00CD51D6"/>
    <w:rsid w:val="00CD69FC"/>
    <w:rsid w:val="00CD7003"/>
    <w:rsid w:val="00CD7361"/>
    <w:rsid w:val="00CD7FB1"/>
    <w:rsid w:val="00CE0E42"/>
    <w:rsid w:val="00CE1098"/>
    <w:rsid w:val="00CE1282"/>
    <w:rsid w:val="00CE1B55"/>
    <w:rsid w:val="00CE1BFC"/>
    <w:rsid w:val="00CE211B"/>
    <w:rsid w:val="00CE49FD"/>
    <w:rsid w:val="00CE5812"/>
    <w:rsid w:val="00CE5B70"/>
    <w:rsid w:val="00CE6A28"/>
    <w:rsid w:val="00CE7AF4"/>
    <w:rsid w:val="00CF055B"/>
    <w:rsid w:val="00CF05D7"/>
    <w:rsid w:val="00CF0755"/>
    <w:rsid w:val="00CF0862"/>
    <w:rsid w:val="00CF236F"/>
    <w:rsid w:val="00CF3890"/>
    <w:rsid w:val="00CF39AE"/>
    <w:rsid w:val="00CF4024"/>
    <w:rsid w:val="00CF41B1"/>
    <w:rsid w:val="00CF4209"/>
    <w:rsid w:val="00CF4B9B"/>
    <w:rsid w:val="00CF51A8"/>
    <w:rsid w:val="00D0086E"/>
    <w:rsid w:val="00D00CB7"/>
    <w:rsid w:val="00D018CD"/>
    <w:rsid w:val="00D01C5D"/>
    <w:rsid w:val="00D01DC4"/>
    <w:rsid w:val="00D01EFA"/>
    <w:rsid w:val="00D04FA3"/>
    <w:rsid w:val="00D06E2D"/>
    <w:rsid w:val="00D07326"/>
    <w:rsid w:val="00D10E9F"/>
    <w:rsid w:val="00D11118"/>
    <w:rsid w:val="00D117D0"/>
    <w:rsid w:val="00D11C07"/>
    <w:rsid w:val="00D11C65"/>
    <w:rsid w:val="00D1235C"/>
    <w:rsid w:val="00D124C6"/>
    <w:rsid w:val="00D128A5"/>
    <w:rsid w:val="00D131B7"/>
    <w:rsid w:val="00D1390F"/>
    <w:rsid w:val="00D1571F"/>
    <w:rsid w:val="00D161DD"/>
    <w:rsid w:val="00D1642D"/>
    <w:rsid w:val="00D171C6"/>
    <w:rsid w:val="00D20429"/>
    <w:rsid w:val="00D206F4"/>
    <w:rsid w:val="00D2098B"/>
    <w:rsid w:val="00D21DB3"/>
    <w:rsid w:val="00D224DE"/>
    <w:rsid w:val="00D2347F"/>
    <w:rsid w:val="00D234A2"/>
    <w:rsid w:val="00D23B9F"/>
    <w:rsid w:val="00D24E7C"/>
    <w:rsid w:val="00D25EB3"/>
    <w:rsid w:val="00D26206"/>
    <w:rsid w:val="00D27F0A"/>
    <w:rsid w:val="00D30235"/>
    <w:rsid w:val="00D30BB6"/>
    <w:rsid w:val="00D31228"/>
    <w:rsid w:val="00D3197C"/>
    <w:rsid w:val="00D323C2"/>
    <w:rsid w:val="00D3354E"/>
    <w:rsid w:val="00D35285"/>
    <w:rsid w:val="00D36E4E"/>
    <w:rsid w:val="00D37655"/>
    <w:rsid w:val="00D37C45"/>
    <w:rsid w:val="00D4209A"/>
    <w:rsid w:val="00D422F4"/>
    <w:rsid w:val="00D430B7"/>
    <w:rsid w:val="00D431F6"/>
    <w:rsid w:val="00D43B35"/>
    <w:rsid w:val="00D446CB"/>
    <w:rsid w:val="00D44B72"/>
    <w:rsid w:val="00D4545E"/>
    <w:rsid w:val="00D45569"/>
    <w:rsid w:val="00D464D5"/>
    <w:rsid w:val="00D47F1B"/>
    <w:rsid w:val="00D52224"/>
    <w:rsid w:val="00D53AD2"/>
    <w:rsid w:val="00D540B0"/>
    <w:rsid w:val="00D5411A"/>
    <w:rsid w:val="00D5641F"/>
    <w:rsid w:val="00D578F7"/>
    <w:rsid w:val="00D57C3B"/>
    <w:rsid w:val="00D609B1"/>
    <w:rsid w:val="00D610B5"/>
    <w:rsid w:val="00D61F95"/>
    <w:rsid w:val="00D62CB9"/>
    <w:rsid w:val="00D63708"/>
    <w:rsid w:val="00D644F3"/>
    <w:rsid w:val="00D64B63"/>
    <w:rsid w:val="00D6729B"/>
    <w:rsid w:val="00D675FC"/>
    <w:rsid w:val="00D70CCD"/>
    <w:rsid w:val="00D716CE"/>
    <w:rsid w:val="00D7186C"/>
    <w:rsid w:val="00D72AF2"/>
    <w:rsid w:val="00D730B7"/>
    <w:rsid w:val="00D73279"/>
    <w:rsid w:val="00D7344D"/>
    <w:rsid w:val="00D73D2D"/>
    <w:rsid w:val="00D752C7"/>
    <w:rsid w:val="00D77188"/>
    <w:rsid w:val="00D80452"/>
    <w:rsid w:val="00D804CF"/>
    <w:rsid w:val="00D80557"/>
    <w:rsid w:val="00D8073A"/>
    <w:rsid w:val="00D80C56"/>
    <w:rsid w:val="00D82D9F"/>
    <w:rsid w:val="00D845AA"/>
    <w:rsid w:val="00D8494B"/>
    <w:rsid w:val="00D85BA1"/>
    <w:rsid w:val="00D87F71"/>
    <w:rsid w:val="00D90B81"/>
    <w:rsid w:val="00D9118E"/>
    <w:rsid w:val="00D92385"/>
    <w:rsid w:val="00D926FD"/>
    <w:rsid w:val="00D93841"/>
    <w:rsid w:val="00D939B8"/>
    <w:rsid w:val="00D93CC4"/>
    <w:rsid w:val="00D94DFA"/>
    <w:rsid w:val="00D95919"/>
    <w:rsid w:val="00D96119"/>
    <w:rsid w:val="00D96483"/>
    <w:rsid w:val="00D96494"/>
    <w:rsid w:val="00D96720"/>
    <w:rsid w:val="00D970CD"/>
    <w:rsid w:val="00DA018B"/>
    <w:rsid w:val="00DA0356"/>
    <w:rsid w:val="00DA0509"/>
    <w:rsid w:val="00DA0777"/>
    <w:rsid w:val="00DA1DEA"/>
    <w:rsid w:val="00DA1ECA"/>
    <w:rsid w:val="00DA22DA"/>
    <w:rsid w:val="00DA2962"/>
    <w:rsid w:val="00DA3CA5"/>
    <w:rsid w:val="00DA4160"/>
    <w:rsid w:val="00DA4C6D"/>
    <w:rsid w:val="00DA6A89"/>
    <w:rsid w:val="00DA732D"/>
    <w:rsid w:val="00DA7C36"/>
    <w:rsid w:val="00DB25BA"/>
    <w:rsid w:val="00DB2A77"/>
    <w:rsid w:val="00DB2B1C"/>
    <w:rsid w:val="00DB2EBF"/>
    <w:rsid w:val="00DB2EE7"/>
    <w:rsid w:val="00DB397B"/>
    <w:rsid w:val="00DB494B"/>
    <w:rsid w:val="00DB5621"/>
    <w:rsid w:val="00DB615C"/>
    <w:rsid w:val="00DB6CD6"/>
    <w:rsid w:val="00DB73E5"/>
    <w:rsid w:val="00DC0A48"/>
    <w:rsid w:val="00DC0BE6"/>
    <w:rsid w:val="00DC0E1A"/>
    <w:rsid w:val="00DC1DCD"/>
    <w:rsid w:val="00DC2217"/>
    <w:rsid w:val="00DC25A9"/>
    <w:rsid w:val="00DC2826"/>
    <w:rsid w:val="00DC2B22"/>
    <w:rsid w:val="00DC4602"/>
    <w:rsid w:val="00DC6856"/>
    <w:rsid w:val="00DC703A"/>
    <w:rsid w:val="00DC7D28"/>
    <w:rsid w:val="00DD0A79"/>
    <w:rsid w:val="00DD1412"/>
    <w:rsid w:val="00DD14B2"/>
    <w:rsid w:val="00DD1D65"/>
    <w:rsid w:val="00DD1D6C"/>
    <w:rsid w:val="00DD294F"/>
    <w:rsid w:val="00DD5C41"/>
    <w:rsid w:val="00DD61FD"/>
    <w:rsid w:val="00DD63FE"/>
    <w:rsid w:val="00DD76D8"/>
    <w:rsid w:val="00DD7916"/>
    <w:rsid w:val="00DE0B34"/>
    <w:rsid w:val="00DE0FD8"/>
    <w:rsid w:val="00DE1451"/>
    <w:rsid w:val="00DE2BCF"/>
    <w:rsid w:val="00DE31B3"/>
    <w:rsid w:val="00DE3274"/>
    <w:rsid w:val="00DE39C2"/>
    <w:rsid w:val="00DE4500"/>
    <w:rsid w:val="00DE47AD"/>
    <w:rsid w:val="00DE4886"/>
    <w:rsid w:val="00DE50D3"/>
    <w:rsid w:val="00DE50FC"/>
    <w:rsid w:val="00DE56C7"/>
    <w:rsid w:val="00DE6731"/>
    <w:rsid w:val="00DE7001"/>
    <w:rsid w:val="00DE7627"/>
    <w:rsid w:val="00DE77C4"/>
    <w:rsid w:val="00DE7EDE"/>
    <w:rsid w:val="00DF0B92"/>
    <w:rsid w:val="00DF0D77"/>
    <w:rsid w:val="00DF0DDA"/>
    <w:rsid w:val="00DF1192"/>
    <w:rsid w:val="00DF1781"/>
    <w:rsid w:val="00DF1B48"/>
    <w:rsid w:val="00DF1BEF"/>
    <w:rsid w:val="00DF2A04"/>
    <w:rsid w:val="00DF31A3"/>
    <w:rsid w:val="00DF3296"/>
    <w:rsid w:val="00DF3F03"/>
    <w:rsid w:val="00DF4730"/>
    <w:rsid w:val="00DF4B9D"/>
    <w:rsid w:val="00DF616B"/>
    <w:rsid w:val="00DF68CF"/>
    <w:rsid w:val="00E00A88"/>
    <w:rsid w:val="00E02073"/>
    <w:rsid w:val="00E020AD"/>
    <w:rsid w:val="00E0387D"/>
    <w:rsid w:val="00E057E6"/>
    <w:rsid w:val="00E06482"/>
    <w:rsid w:val="00E07220"/>
    <w:rsid w:val="00E0772A"/>
    <w:rsid w:val="00E10468"/>
    <w:rsid w:val="00E10788"/>
    <w:rsid w:val="00E1139C"/>
    <w:rsid w:val="00E13112"/>
    <w:rsid w:val="00E13868"/>
    <w:rsid w:val="00E142BA"/>
    <w:rsid w:val="00E14F5B"/>
    <w:rsid w:val="00E1661C"/>
    <w:rsid w:val="00E16BF7"/>
    <w:rsid w:val="00E16C29"/>
    <w:rsid w:val="00E17D72"/>
    <w:rsid w:val="00E17DB5"/>
    <w:rsid w:val="00E20A34"/>
    <w:rsid w:val="00E20B68"/>
    <w:rsid w:val="00E20F14"/>
    <w:rsid w:val="00E212C9"/>
    <w:rsid w:val="00E2292D"/>
    <w:rsid w:val="00E22B76"/>
    <w:rsid w:val="00E23178"/>
    <w:rsid w:val="00E24078"/>
    <w:rsid w:val="00E2593D"/>
    <w:rsid w:val="00E25AE3"/>
    <w:rsid w:val="00E25AF9"/>
    <w:rsid w:val="00E25BE8"/>
    <w:rsid w:val="00E25D29"/>
    <w:rsid w:val="00E26467"/>
    <w:rsid w:val="00E315B7"/>
    <w:rsid w:val="00E31A2A"/>
    <w:rsid w:val="00E31D5F"/>
    <w:rsid w:val="00E32B59"/>
    <w:rsid w:val="00E33AC9"/>
    <w:rsid w:val="00E34FC0"/>
    <w:rsid w:val="00E35785"/>
    <w:rsid w:val="00E370AF"/>
    <w:rsid w:val="00E37224"/>
    <w:rsid w:val="00E40CEF"/>
    <w:rsid w:val="00E4108D"/>
    <w:rsid w:val="00E41704"/>
    <w:rsid w:val="00E427CD"/>
    <w:rsid w:val="00E42BC4"/>
    <w:rsid w:val="00E42BCA"/>
    <w:rsid w:val="00E4411C"/>
    <w:rsid w:val="00E442EE"/>
    <w:rsid w:val="00E444C1"/>
    <w:rsid w:val="00E44589"/>
    <w:rsid w:val="00E4484F"/>
    <w:rsid w:val="00E451DF"/>
    <w:rsid w:val="00E457C6"/>
    <w:rsid w:val="00E45DFD"/>
    <w:rsid w:val="00E46532"/>
    <w:rsid w:val="00E469C3"/>
    <w:rsid w:val="00E46AFE"/>
    <w:rsid w:val="00E46F84"/>
    <w:rsid w:val="00E4763A"/>
    <w:rsid w:val="00E5167F"/>
    <w:rsid w:val="00E51FA9"/>
    <w:rsid w:val="00E5210A"/>
    <w:rsid w:val="00E52AA6"/>
    <w:rsid w:val="00E54AB5"/>
    <w:rsid w:val="00E55338"/>
    <w:rsid w:val="00E55624"/>
    <w:rsid w:val="00E55934"/>
    <w:rsid w:val="00E56565"/>
    <w:rsid w:val="00E57616"/>
    <w:rsid w:val="00E60884"/>
    <w:rsid w:val="00E60E41"/>
    <w:rsid w:val="00E625A0"/>
    <w:rsid w:val="00E625CF"/>
    <w:rsid w:val="00E635A4"/>
    <w:rsid w:val="00E63DCE"/>
    <w:rsid w:val="00E644EC"/>
    <w:rsid w:val="00E65107"/>
    <w:rsid w:val="00E654AB"/>
    <w:rsid w:val="00E655F1"/>
    <w:rsid w:val="00E6630F"/>
    <w:rsid w:val="00E66AD9"/>
    <w:rsid w:val="00E66B36"/>
    <w:rsid w:val="00E72992"/>
    <w:rsid w:val="00E72C25"/>
    <w:rsid w:val="00E72E5E"/>
    <w:rsid w:val="00E73440"/>
    <w:rsid w:val="00E73B3E"/>
    <w:rsid w:val="00E74079"/>
    <w:rsid w:val="00E753BD"/>
    <w:rsid w:val="00E762D7"/>
    <w:rsid w:val="00E76D25"/>
    <w:rsid w:val="00E80609"/>
    <w:rsid w:val="00E8112F"/>
    <w:rsid w:val="00E81E8A"/>
    <w:rsid w:val="00E82045"/>
    <w:rsid w:val="00E82B16"/>
    <w:rsid w:val="00E82B75"/>
    <w:rsid w:val="00E83018"/>
    <w:rsid w:val="00E833FC"/>
    <w:rsid w:val="00E84479"/>
    <w:rsid w:val="00E844F5"/>
    <w:rsid w:val="00E87432"/>
    <w:rsid w:val="00E87537"/>
    <w:rsid w:val="00E9022F"/>
    <w:rsid w:val="00E90962"/>
    <w:rsid w:val="00E913B4"/>
    <w:rsid w:val="00E91C9F"/>
    <w:rsid w:val="00E91E36"/>
    <w:rsid w:val="00E921AC"/>
    <w:rsid w:val="00E946E8"/>
    <w:rsid w:val="00E9642F"/>
    <w:rsid w:val="00E97571"/>
    <w:rsid w:val="00E97E3F"/>
    <w:rsid w:val="00EA0E6B"/>
    <w:rsid w:val="00EA19D8"/>
    <w:rsid w:val="00EA234A"/>
    <w:rsid w:val="00EA248E"/>
    <w:rsid w:val="00EA2490"/>
    <w:rsid w:val="00EA2D67"/>
    <w:rsid w:val="00EA3527"/>
    <w:rsid w:val="00EA394D"/>
    <w:rsid w:val="00EA3C2B"/>
    <w:rsid w:val="00EA4EB9"/>
    <w:rsid w:val="00EA5C08"/>
    <w:rsid w:val="00EA60E0"/>
    <w:rsid w:val="00EA6B15"/>
    <w:rsid w:val="00EB04DD"/>
    <w:rsid w:val="00EB0CEB"/>
    <w:rsid w:val="00EB0F87"/>
    <w:rsid w:val="00EB1545"/>
    <w:rsid w:val="00EB192B"/>
    <w:rsid w:val="00EB1F7B"/>
    <w:rsid w:val="00EB4BD1"/>
    <w:rsid w:val="00EB4C21"/>
    <w:rsid w:val="00EB540B"/>
    <w:rsid w:val="00EB59F5"/>
    <w:rsid w:val="00EB634D"/>
    <w:rsid w:val="00EB6A13"/>
    <w:rsid w:val="00EB6F40"/>
    <w:rsid w:val="00EB78FC"/>
    <w:rsid w:val="00EC065A"/>
    <w:rsid w:val="00EC07EF"/>
    <w:rsid w:val="00EC28BB"/>
    <w:rsid w:val="00EC3110"/>
    <w:rsid w:val="00EC3E2A"/>
    <w:rsid w:val="00EC4133"/>
    <w:rsid w:val="00EC47AD"/>
    <w:rsid w:val="00EC4AA3"/>
    <w:rsid w:val="00EC50F0"/>
    <w:rsid w:val="00EC6445"/>
    <w:rsid w:val="00EC6F50"/>
    <w:rsid w:val="00ED0198"/>
    <w:rsid w:val="00ED044C"/>
    <w:rsid w:val="00ED0978"/>
    <w:rsid w:val="00ED0AFE"/>
    <w:rsid w:val="00ED1C2B"/>
    <w:rsid w:val="00ED1F74"/>
    <w:rsid w:val="00ED2B6D"/>
    <w:rsid w:val="00ED2F37"/>
    <w:rsid w:val="00ED347D"/>
    <w:rsid w:val="00ED51B4"/>
    <w:rsid w:val="00ED5215"/>
    <w:rsid w:val="00ED5D73"/>
    <w:rsid w:val="00ED64D1"/>
    <w:rsid w:val="00ED6FCA"/>
    <w:rsid w:val="00ED7BC4"/>
    <w:rsid w:val="00EE090C"/>
    <w:rsid w:val="00EE09F2"/>
    <w:rsid w:val="00EE0CB5"/>
    <w:rsid w:val="00EE0D5F"/>
    <w:rsid w:val="00EE1014"/>
    <w:rsid w:val="00EE1752"/>
    <w:rsid w:val="00EE252B"/>
    <w:rsid w:val="00EE398D"/>
    <w:rsid w:val="00EE4213"/>
    <w:rsid w:val="00EE5030"/>
    <w:rsid w:val="00EE579E"/>
    <w:rsid w:val="00EE5F2F"/>
    <w:rsid w:val="00EE645A"/>
    <w:rsid w:val="00EE6C84"/>
    <w:rsid w:val="00EE7D99"/>
    <w:rsid w:val="00EE7DB4"/>
    <w:rsid w:val="00EF0444"/>
    <w:rsid w:val="00EF07A7"/>
    <w:rsid w:val="00EF1D47"/>
    <w:rsid w:val="00EF21AD"/>
    <w:rsid w:val="00EF27D6"/>
    <w:rsid w:val="00EF286C"/>
    <w:rsid w:val="00EF4CB3"/>
    <w:rsid w:val="00EF4D74"/>
    <w:rsid w:val="00EF5699"/>
    <w:rsid w:val="00EF5DE1"/>
    <w:rsid w:val="00EF6905"/>
    <w:rsid w:val="00EF6DD3"/>
    <w:rsid w:val="00EF6EF1"/>
    <w:rsid w:val="00F0045F"/>
    <w:rsid w:val="00F00B86"/>
    <w:rsid w:val="00F00C14"/>
    <w:rsid w:val="00F01FEE"/>
    <w:rsid w:val="00F02451"/>
    <w:rsid w:val="00F02D89"/>
    <w:rsid w:val="00F03A17"/>
    <w:rsid w:val="00F03EF5"/>
    <w:rsid w:val="00F04865"/>
    <w:rsid w:val="00F05083"/>
    <w:rsid w:val="00F0557D"/>
    <w:rsid w:val="00F068E1"/>
    <w:rsid w:val="00F06A59"/>
    <w:rsid w:val="00F0770C"/>
    <w:rsid w:val="00F07C47"/>
    <w:rsid w:val="00F07ECD"/>
    <w:rsid w:val="00F109D1"/>
    <w:rsid w:val="00F1229C"/>
    <w:rsid w:val="00F12EB9"/>
    <w:rsid w:val="00F13A9F"/>
    <w:rsid w:val="00F14850"/>
    <w:rsid w:val="00F177A2"/>
    <w:rsid w:val="00F201CB"/>
    <w:rsid w:val="00F20372"/>
    <w:rsid w:val="00F211AF"/>
    <w:rsid w:val="00F2163A"/>
    <w:rsid w:val="00F24D73"/>
    <w:rsid w:val="00F25665"/>
    <w:rsid w:val="00F2595B"/>
    <w:rsid w:val="00F30F96"/>
    <w:rsid w:val="00F30FEF"/>
    <w:rsid w:val="00F3169B"/>
    <w:rsid w:val="00F336AD"/>
    <w:rsid w:val="00F33A92"/>
    <w:rsid w:val="00F34D3D"/>
    <w:rsid w:val="00F36901"/>
    <w:rsid w:val="00F36AE7"/>
    <w:rsid w:val="00F36C5D"/>
    <w:rsid w:val="00F37514"/>
    <w:rsid w:val="00F37760"/>
    <w:rsid w:val="00F40998"/>
    <w:rsid w:val="00F41060"/>
    <w:rsid w:val="00F419D2"/>
    <w:rsid w:val="00F41A01"/>
    <w:rsid w:val="00F43835"/>
    <w:rsid w:val="00F43984"/>
    <w:rsid w:val="00F457CC"/>
    <w:rsid w:val="00F45B86"/>
    <w:rsid w:val="00F468F5"/>
    <w:rsid w:val="00F469BC"/>
    <w:rsid w:val="00F4763A"/>
    <w:rsid w:val="00F52A56"/>
    <w:rsid w:val="00F52B66"/>
    <w:rsid w:val="00F53A5D"/>
    <w:rsid w:val="00F544B1"/>
    <w:rsid w:val="00F5456D"/>
    <w:rsid w:val="00F555A6"/>
    <w:rsid w:val="00F555D9"/>
    <w:rsid w:val="00F55D21"/>
    <w:rsid w:val="00F55E47"/>
    <w:rsid w:val="00F5624C"/>
    <w:rsid w:val="00F565E0"/>
    <w:rsid w:val="00F56DB8"/>
    <w:rsid w:val="00F57011"/>
    <w:rsid w:val="00F57AEF"/>
    <w:rsid w:val="00F60B80"/>
    <w:rsid w:val="00F616CE"/>
    <w:rsid w:val="00F61F76"/>
    <w:rsid w:val="00F620D5"/>
    <w:rsid w:val="00F6260E"/>
    <w:rsid w:val="00F62A4C"/>
    <w:rsid w:val="00F62A77"/>
    <w:rsid w:val="00F62EBF"/>
    <w:rsid w:val="00F6391A"/>
    <w:rsid w:val="00F63CFE"/>
    <w:rsid w:val="00F640C1"/>
    <w:rsid w:val="00F6691A"/>
    <w:rsid w:val="00F67F4F"/>
    <w:rsid w:val="00F7120A"/>
    <w:rsid w:val="00F71328"/>
    <w:rsid w:val="00F71C29"/>
    <w:rsid w:val="00F72BEC"/>
    <w:rsid w:val="00F72EEE"/>
    <w:rsid w:val="00F74185"/>
    <w:rsid w:val="00F74E8F"/>
    <w:rsid w:val="00F75698"/>
    <w:rsid w:val="00F760FD"/>
    <w:rsid w:val="00F768FF"/>
    <w:rsid w:val="00F775A5"/>
    <w:rsid w:val="00F806F5"/>
    <w:rsid w:val="00F80719"/>
    <w:rsid w:val="00F809E6"/>
    <w:rsid w:val="00F80A79"/>
    <w:rsid w:val="00F810EC"/>
    <w:rsid w:val="00F815E0"/>
    <w:rsid w:val="00F81A5D"/>
    <w:rsid w:val="00F828B3"/>
    <w:rsid w:val="00F82CBA"/>
    <w:rsid w:val="00F8545B"/>
    <w:rsid w:val="00F8655E"/>
    <w:rsid w:val="00F86651"/>
    <w:rsid w:val="00F86CAC"/>
    <w:rsid w:val="00F8774A"/>
    <w:rsid w:val="00F87D26"/>
    <w:rsid w:val="00F91DB1"/>
    <w:rsid w:val="00F9305C"/>
    <w:rsid w:val="00F937DC"/>
    <w:rsid w:val="00F93F94"/>
    <w:rsid w:val="00F94DEE"/>
    <w:rsid w:val="00F94F5A"/>
    <w:rsid w:val="00F96C19"/>
    <w:rsid w:val="00FA1530"/>
    <w:rsid w:val="00FA195A"/>
    <w:rsid w:val="00FA275E"/>
    <w:rsid w:val="00FA29AD"/>
    <w:rsid w:val="00FA2B2C"/>
    <w:rsid w:val="00FA2E01"/>
    <w:rsid w:val="00FA3411"/>
    <w:rsid w:val="00FA4D45"/>
    <w:rsid w:val="00FA4ECD"/>
    <w:rsid w:val="00FA4F96"/>
    <w:rsid w:val="00FA6232"/>
    <w:rsid w:val="00FA6481"/>
    <w:rsid w:val="00FA6816"/>
    <w:rsid w:val="00FA7180"/>
    <w:rsid w:val="00FA74D1"/>
    <w:rsid w:val="00FB086A"/>
    <w:rsid w:val="00FB1362"/>
    <w:rsid w:val="00FB21D0"/>
    <w:rsid w:val="00FB25B4"/>
    <w:rsid w:val="00FB3407"/>
    <w:rsid w:val="00FB37DD"/>
    <w:rsid w:val="00FB3DB1"/>
    <w:rsid w:val="00FB4BFB"/>
    <w:rsid w:val="00FB5293"/>
    <w:rsid w:val="00FB5803"/>
    <w:rsid w:val="00FB5D47"/>
    <w:rsid w:val="00FB70E7"/>
    <w:rsid w:val="00FB72B7"/>
    <w:rsid w:val="00FB751E"/>
    <w:rsid w:val="00FC04DD"/>
    <w:rsid w:val="00FC0E39"/>
    <w:rsid w:val="00FC3AB3"/>
    <w:rsid w:val="00FC4F20"/>
    <w:rsid w:val="00FC51E2"/>
    <w:rsid w:val="00FC5670"/>
    <w:rsid w:val="00FC582D"/>
    <w:rsid w:val="00FC6976"/>
    <w:rsid w:val="00FC7171"/>
    <w:rsid w:val="00FC7AFF"/>
    <w:rsid w:val="00FD01A4"/>
    <w:rsid w:val="00FD0222"/>
    <w:rsid w:val="00FD1410"/>
    <w:rsid w:val="00FD1DE7"/>
    <w:rsid w:val="00FD29A2"/>
    <w:rsid w:val="00FD3A4E"/>
    <w:rsid w:val="00FD7943"/>
    <w:rsid w:val="00FD7F78"/>
    <w:rsid w:val="00FE050B"/>
    <w:rsid w:val="00FE0C4D"/>
    <w:rsid w:val="00FE30F7"/>
    <w:rsid w:val="00FE3EF3"/>
    <w:rsid w:val="00FE41BA"/>
    <w:rsid w:val="00FE4630"/>
    <w:rsid w:val="00FE4ECB"/>
    <w:rsid w:val="00FE65AC"/>
    <w:rsid w:val="00FF00DA"/>
    <w:rsid w:val="00FF03BD"/>
    <w:rsid w:val="00FF0E02"/>
    <w:rsid w:val="00FF1544"/>
    <w:rsid w:val="00FF1E8C"/>
    <w:rsid w:val="00FF288E"/>
    <w:rsid w:val="00FF4B48"/>
    <w:rsid w:val="00FF5555"/>
    <w:rsid w:val="00FF5683"/>
    <w:rsid w:val="00FF5A10"/>
    <w:rsid w:val="00FF5AD7"/>
    <w:rsid w:val="00FF74EE"/>
    <w:rsid w:val="00FF7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,"/>
  <w:listSeparator w:val=";"/>
  <w14:docId w14:val="01997A66"/>
  <w15:docId w15:val="{3398CBB8-15D8-4056-8094-D3BFB75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2B"/>
    <w:pPr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03CEC"/>
    <w:pPr>
      <w:numPr>
        <w:numId w:val="2"/>
      </w:numPr>
      <w:spacing w:before="360" w:after="360"/>
      <w:jc w:val="left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03CEC"/>
    <w:pPr>
      <w:numPr>
        <w:ilvl w:val="1"/>
        <w:numId w:val="2"/>
      </w:numPr>
      <w:spacing w:before="240" w:after="240"/>
      <w:jc w:val="left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03CEC"/>
    <w:pPr>
      <w:numPr>
        <w:ilvl w:val="2"/>
        <w:numId w:val="2"/>
      </w:numPr>
      <w:spacing w:after="160"/>
      <w:outlineLvl w:val="2"/>
    </w:pPr>
    <w:rPr>
      <w:sz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503CEC"/>
    <w:pPr>
      <w:keepNext/>
      <w:widowControl w:val="0"/>
      <w:jc w:val="center"/>
      <w:outlineLvl w:val="3"/>
    </w:pPr>
    <w:rPr>
      <w:b/>
      <w:snapToGrid w:val="0"/>
    </w:rPr>
  </w:style>
  <w:style w:type="paragraph" w:styleId="Ttulo5">
    <w:name w:val="heading 5"/>
    <w:basedOn w:val="Normal"/>
    <w:next w:val="Normal"/>
    <w:link w:val="Ttulo5Char"/>
    <w:uiPriority w:val="9"/>
    <w:qFormat/>
    <w:rsid w:val="00503CEC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503CEC"/>
    <w:pPr>
      <w:keepNext/>
      <w:spacing w:after="60"/>
      <w:ind w:right="-284"/>
      <w:jc w:val="center"/>
      <w:outlineLvl w:val="5"/>
    </w:pPr>
    <w:rPr>
      <w:b/>
      <w:sz w:val="20"/>
      <w:lang w:val="en-US"/>
    </w:rPr>
  </w:style>
  <w:style w:type="paragraph" w:styleId="Ttulo7">
    <w:name w:val="heading 7"/>
    <w:basedOn w:val="Normal"/>
    <w:next w:val="Normal"/>
    <w:link w:val="Ttulo7Char"/>
    <w:uiPriority w:val="9"/>
    <w:qFormat/>
    <w:rsid w:val="00503CEC"/>
    <w:pPr>
      <w:keepNext/>
      <w:jc w:val="center"/>
      <w:outlineLvl w:val="6"/>
    </w:pPr>
    <w:rPr>
      <w:b/>
      <w:color w:val="000000"/>
    </w:rPr>
  </w:style>
  <w:style w:type="paragraph" w:styleId="Ttulo8">
    <w:name w:val="heading 8"/>
    <w:basedOn w:val="Normal"/>
    <w:next w:val="Normal"/>
    <w:link w:val="Ttulo8Char"/>
    <w:uiPriority w:val="9"/>
    <w:qFormat/>
    <w:rsid w:val="00503CEC"/>
    <w:pPr>
      <w:keepNext/>
      <w:jc w:val="center"/>
      <w:outlineLvl w:val="7"/>
    </w:pPr>
    <w:rPr>
      <w:b/>
      <w:color w:val="FF0000"/>
    </w:rPr>
  </w:style>
  <w:style w:type="paragraph" w:styleId="Ttulo9">
    <w:name w:val="heading 9"/>
    <w:basedOn w:val="Normal"/>
    <w:next w:val="Normal"/>
    <w:link w:val="Ttulo9Char"/>
    <w:uiPriority w:val="9"/>
    <w:qFormat/>
    <w:rsid w:val="00503CEC"/>
    <w:pPr>
      <w:keepNext/>
      <w:jc w:val="center"/>
      <w:outlineLvl w:val="8"/>
    </w:pPr>
    <w:rPr>
      <w:b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503CEC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link w:val="CabealhoChar"/>
    <w:uiPriority w:val="99"/>
    <w:rsid w:val="00503CEC"/>
    <w:pPr>
      <w:tabs>
        <w:tab w:val="center" w:pos="4419"/>
        <w:tab w:val="right" w:pos="8838"/>
      </w:tabs>
    </w:pPr>
  </w:style>
  <w:style w:type="paragraph" w:customStyle="1" w:styleId="Alnea">
    <w:name w:val="Alínea"/>
    <w:basedOn w:val="Normal"/>
    <w:rsid w:val="00503CEC"/>
    <w:pPr>
      <w:spacing w:before="60"/>
      <w:ind w:left="567" w:hanging="283"/>
    </w:pPr>
  </w:style>
  <w:style w:type="paragraph" w:customStyle="1" w:styleId="Captulo">
    <w:name w:val="Capítulo"/>
    <w:basedOn w:val="Normal"/>
    <w:next w:val="Normal"/>
    <w:rsid w:val="00503CEC"/>
    <w:pPr>
      <w:spacing w:before="240" w:after="120"/>
    </w:pPr>
    <w:rPr>
      <w:b/>
      <w:caps/>
      <w:sz w:val="28"/>
    </w:rPr>
  </w:style>
  <w:style w:type="paragraph" w:customStyle="1" w:styleId="Seo">
    <w:name w:val="Seção"/>
    <w:basedOn w:val="Normal"/>
    <w:next w:val="Normal"/>
    <w:rsid w:val="00503CEC"/>
    <w:pPr>
      <w:spacing w:before="120" w:after="60"/>
    </w:pPr>
    <w:rPr>
      <w:b/>
      <w:caps/>
      <w:sz w:val="24"/>
    </w:rPr>
  </w:style>
  <w:style w:type="paragraph" w:customStyle="1" w:styleId="Sub-alnea">
    <w:name w:val="Sub-alínea"/>
    <w:basedOn w:val="Alnea"/>
    <w:rsid w:val="00503CEC"/>
    <w:pPr>
      <w:ind w:left="851" w:hanging="284"/>
    </w:pPr>
  </w:style>
  <w:style w:type="paragraph" w:customStyle="1" w:styleId="Nota">
    <w:name w:val="Nota"/>
    <w:basedOn w:val="Normal"/>
    <w:next w:val="Normal"/>
    <w:rsid w:val="00503CEC"/>
    <w:pPr>
      <w:spacing w:before="60"/>
      <w:ind w:left="879" w:hanging="879"/>
    </w:pPr>
  </w:style>
  <w:style w:type="paragraph" w:customStyle="1" w:styleId="Textogeral">
    <w:name w:val="Texto geral"/>
    <w:basedOn w:val="Normal"/>
    <w:rsid w:val="00503CEC"/>
    <w:pPr>
      <w:widowControl w:val="0"/>
    </w:pPr>
    <w:rPr>
      <w:snapToGrid w:val="0"/>
    </w:rPr>
  </w:style>
  <w:style w:type="paragraph" w:styleId="Corpodetexto2">
    <w:name w:val="Body Text 2"/>
    <w:basedOn w:val="Normal"/>
    <w:link w:val="Corpodetexto2Char"/>
    <w:uiPriority w:val="99"/>
    <w:rsid w:val="00503CEC"/>
    <w:rPr>
      <w:b/>
      <w:color w:val="FF0000"/>
    </w:rPr>
  </w:style>
  <w:style w:type="paragraph" w:styleId="Corpodetexto">
    <w:name w:val="Body Text"/>
    <w:basedOn w:val="Normal"/>
    <w:link w:val="CorpodetextoChar"/>
    <w:uiPriority w:val="99"/>
    <w:rsid w:val="00503CEC"/>
    <w:rPr>
      <w:sz w:val="24"/>
    </w:rPr>
  </w:style>
  <w:style w:type="character" w:styleId="Nmerodepgina">
    <w:name w:val="page number"/>
    <w:basedOn w:val="Fontepargpadro"/>
    <w:uiPriority w:val="99"/>
    <w:rsid w:val="00503CEC"/>
  </w:style>
  <w:style w:type="paragraph" w:customStyle="1" w:styleId="TabelaFigura">
    <w:name w:val="Tabela/Figura"/>
    <w:basedOn w:val="Normal"/>
    <w:rsid w:val="00503CEC"/>
    <w:pPr>
      <w:jc w:val="center"/>
    </w:pPr>
    <w:rPr>
      <w:sz w:val="18"/>
    </w:rPr>
  </w:style>
  <w:style w:type="paragraph" w:styleId="Corpodetexto3">
    <w:name w:val="Body Text 3"/>
    <w:basedOn w:val="Normal"/>
    <w:link w:val="Corpodetexto3Char"/>
    <w:uiPriority w:val="99"/>
    <w:rsid w:val="00503CEC"/>
    <w:rPr>
      <w:color w:val="FF0000"/>
    </w:rPr>
  </w:style>
  <w:style w:type="paragraph" w:customStyle="1" w:styleId="subitem">
    <w:name w:val="sub item"/>
    <w:basedOn w:val="Normal"/>
    <w:rsid w:val="00503CEC"/>
    <w:pPr>
      <w:keepLines/>
      <w:widowControl w:val="0"/>
      <w:numPr>
        <w:numId w:val="1"/>
      </w:numPr>
      <w:tabs>
        <w:tab w:val="clear" w:pos="567"/>
      </w:tabs>
      <w:spacing w:before="60" w:after="60"/>
      <w:ind w:left="284" w:right="57" w:hanging="227"/>
    </w:pPr>
    <w:rPr>
      <w:rFonts w:ascii="Times New Roman" w:hAnsi="Times New Roman"/>
      <w:sz w:val="20"/>
    </w:rPr>
  </w:style>
  <w:style w:type="character" w:customStyle="1" w:styleId="CharChar">
    <w:name w:val="Char Char"/>
    <w:rsid w:val="00503CEC"/>
    <w:rPr>
      <w:rFonts w:ascii="Arial" w:hAnsi="Arial"/>
      <w:lang w:val="pt-BR" w:eastAsia="pt-BR" w:bidi="ar-SA"/>
    </w:rPr>
  </w:style>
  <w:style w:type="paragraph" w:styleId="Reviso">
    <w:name w:val="Revision"/>
    <w:hidden/>
    <w:uiPriority w:val="99"/>
    <w:semiHidden/>
    <w:rsid w:val="0037512E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12E"/>
    <w:rPr>
      <w:rFonts w:ascii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03CEC"/>
    <w:pPr>
      <w:ind w:left="720" w:hanging="357"/>
      <w:contextualSpacing/>
    </w:pPr>
    <w:rPr>
      <w:rFonts w:eastAsia="Calibri" w:cs="Arial"/>
      <w:szCs w:val="22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37512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56F0B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0C20B5"/>
    <w:rPr>
      <w:color w:val="800080"/>
      <w:u w:val="single"/>
    </w:rPr>
  </w:style>
  <w:style w:type="character" w:customStyle="1" w:styleId="CabealhoChar">
    <w:name w:val="Cabeçalho Char"/>
    <w:link w:val="Cabealho"/>
    <w:uiPriority w:val="99"/>
    <w:rsid w:val="006563AA"/>
    <w:rPr>
      <w:rFonts w:ascii="Arial" w:hAnsi="Arial"/>
      <w:sz w:val="22"/>
    </w:rPr>
  </w:style>
  <w:style w:type="numbering" w:customStyle="1" w:styleId="Estilo1">
    <w:name w:val="Estilo1"/>
    <w:rsid w:val="0013609B"/>
    <w:pPr>
      <w:numPr>
        <w:numId w:val="3"/>
      </w:numPr>
    </w:pPr>
  </w:style>
  <w:style w:type="numbering" w:customStyle="1" w:styleId="Estilo11">
    <w:name w:val="Estilo11"/>
    <w:rsid w:val="0013609B"/>
  </w:style>
  <w:style w:type="table" w:styleId="Tabelacomgrade">
    <w:name w:val="Table Grid"/>
    <w:basedOn w:val="Tabelanormal"/>
    <w:uiPriority w:val="59"/>
    <w:rsid w:val="00343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A65BDE"/>
    <w:rPr>
      <w:rFonts w:ascii="Arial" w:hAnsi="Arial"/>
      <w:sz w:val="22"/>
    </w:rPr>
  </w:style>
  <w:style w:type="paragraph" w:customStyle="1" w:styleId="p">
    <w:name w:val="p."/>
    <w:basedOn w:val="Normal"/>
    <w:rsid w:val="00C75A96"/>
    <w:pPr>
      <w:numPr>
        <w:numId w:val="4"/>
      </w:numPr>
    </w:pPr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C72054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72054"/>
    <w:rPr>
      <w:rFonts w:ascii="Calibri" w:hAnsi="Calibri"/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9670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F5A10"/>
    <w:pPr>
      <w:spacing w:after="200"/>
      <w:jc w:val="left"/>
    </w:pPr>
    <w:rPr>
      <w:rFonts w:ascii="Calibri" w:eastAsia="Calibri" w:hAnsi="Calibri"/>
      <w:i/>
      <w:iCs/>
      <w:color w:val="1F497D"/>
      <w:sz w:val="18"/>
      <w:szCs w:val="18"/>
      <w:lang w:eastAsia="en-US"/>
    </w:rPr>
  </w:style>
  <w:style w:type="character" w:customStyle="1" w:styleId="Ttulo1Char">
    <w:name w:val="Título 1 Char"/>
    <w:link w:val="Ttulo1"/>
    <w:uiPriority w:val="9"/>
    <w:rsid w:val="00780EE5"/>
    <w:rPr>
      <w:rFonts w:ascii="Arial" w:hAnsi="Arial"/>
      <w:b/>
      <w:sz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80EE5"/>
    <w:pPr>
      <w:keepNext/>
      <w:keepLines/>
      <w:numPr>
        <w:numId w:val="0"/>
      </w:numPr>
      <w:spacing w:before="240"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780EE5"/>
    <w:pPr>
      <w:spacing w:after="100" w:line="259" w:lineRule="auto"/>
      <w:ind w:left="220"/>
      <w:jc w:val="left"/>
    </w:pPr>
    <w:rPr>
      <w:rFonts w:ascii="Calibri" w:hAnsi="Calibri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780EE5"/>
    <w:pPr>
      <w:spacing w:after="100" w:line="259" w:lineRule="auto"/>
      <w:jc w:val="left"/>
    </w:pPr>
    <w:rPr>
      <w:rFonts w:ascii="Calibri" w:hAnsi="Calibri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80EE5"/>
    <w:pPr>
      <w:spacing w:after="100" w:line="259" w:lineRule="auto"/>
      <w:ind w:left="440"/>
      <w:jc w:val="left"/>
    </w:pPr>
    <w:rPr>
      <w:rFonts w:ascii="Calibri" w:hAnsi="Calibri"/>
      <w:szCs w:val="22"/>
    </w:rPr>
  </w:style>
  <w:style w:type="character" w:customStyle="1" w:styleId="Ttulo2Char">
    <w:name w:val="Título 2 Char"/>
    <w:link w:val="Ttulo2"/>
    <w:uiPriority w:val="9"/>
    <w:rsid w:val="00780EE5"/>
    <w:rPr>
      <w:rFonts w:ascii="Arial" w:hAnsi="Arial"/>
      <w:b/>
      <w:sz w:val="24"/>
      <w:szCs w:val="24"/>
    </w:rPr>
  </w:style>
  <w:style w:type="character" w:customStyle="1" w:styleId="Ttulo3Char">
    <w:name w:val="Título 3 Char"/>
    <w:link w:val="Ttulo3"/>
    <w:uiPriority w:val="9"/>
    <w:rsid w:val="00780EE5"/>
    <w:rPr>
      <w:rFonts w:ascii="Arial" w:hAnsi="Arial"/>
    </w:rPr>
  </w:style>
  <w:style w:type="character" w:customStyle="1" w:styleId="Ttulo4Char">
    <w:name w:val="Título 4 Char"/>
    <w:link w:val="Ttulo4"/>
    <w:uiPriority w:val="9"/>
    <w:rsid w:val="00780EE5"/>
    <w:rPr>
      <w:rFonts w:ascii="Arial" w:hAnsi="Arial"/>
      <w:b/>
      <w:snapToGrid w:val="0"/>
      <w:sz w:val="22"/>
    </w:rPr>
  </w:style>
  <w:style w:type="character" w:styleId="Refdecomentrio">
    <w:name w:val="annotation reference"/>
    <w:uiPriority w:val="99"/>
    <w:semiHidden/>
    <w:unhideWhenUsed/>
    <w:rsid w:val="00780E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0EE5"/>
    <w:pPr>
      <w:spacing w:after="200"/>
      <w:jc w:val="left"/>
    </w:pPr>
    <w:rPr>
      <w:rFonts w:ascii="Calibri" w:eastAsia="Calibri" w:hAnsi="Calibri"/>
      <w:sz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780EE5"/>
    <w:rPr>
      <w:rFonts w:ascii="Calibri" w:eastAsia="Calibri" w:hAnsi="Calibri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0EE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80EE5"/>
    <w:rPr>
      <w:rFonts w:ascii="Calibri" w:eastAsia="Calibri" w:hAnsi="Calibri"/>
      <w:b/>
      <w:bCs/>
      <w:lang w:eastAsia="en-US"/>
    </w:rPr>
  </w:style>
  <w:style w:type="character" w:customStyle="1" w:styleId="ms-font-s">
    <w:name w:val="ms-font-s"/>
    <w:rsid w:val="007B2374"/>
  </w:style>
  <w:style w:type="character" w:styleId="TextodoEspaoReservado">
    <w:name w:val="Placeholder Text"/>
    <w:basedOn w:val="Fontepargpadro"/>
    <w:uiPriority w:val="99"/>
    <w:semiHidden/>
    <w:rsid w:val="001410A5"/>
    <w:rPr>
      <w:color w:val="808080"/>
    </w:rPr>
  </w:style>
  <w:style w:type="character" w:customStyle="1" w:styleId="A11">
    <w:name w:val="A11"/>
    <w:uiPriority w:val="99"/>
    <w:rsid w:val="000D1DAD"/>
    <w:rPr>
      <w:rFonts w:cs="HelveticaNeueLT Pro 45 Lt"/>
      <w:color w:val="000000"/>
      <w:sz w:val="10"/>
      <w:szCs w:val="10"/>
    </w:rPr>
  </w:style>
  <w:style w:type="character" w:styleId="Forte">
    <w:name w:val="Strong"/>
    <w:basedOn w:val="Fontepargpadro"/>
    <w:uiPriority w:val="22"/>
    <w:qFormat/>
    <w:rsid w:val="000A55B2"/>
    <w:rPr>
      <w:b/>
      <w:bCs/>
    </w:rPr>
  </w:style>
  <w:style w:type="character" w:customStyle="1" w:styleId="apple-converted-space">
    <w:name w:val="apple-converted-space"/>
    <w:basedOn w:val="Fontepargpadro"/>
    <w:rsid w:val="0059047B"/>
  </w:style>
  <w:style w:type="paragraph" w:customStyle="1" w:styleId="Default">
    <w:name w:val="Default"/>
    <w:rsid w:val="00023D96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C150DB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C15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50DB"/>
    <w:pPr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C150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rsid w:val="00C150DB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C150DB"/>
    <w:rPr>
      <w:rFonts w:ascii="Arial" w:hAnsi="Arial"/>
      <w:b/>
      <w:color w:val="FF0000"/>
      <w:sz w:val="22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50DB"/>
    <w:rPr>
      <w:rFonts w:ascii="Arial" w:hAnsi="Arial"/>
      <w:color w:val="FF0000"/>
      <w:sz w:val="22"/>
    </w:rPr>
  </w:style>
  <w:style w:type="paragraph" w:styleId="Lista">
    <w:name w:val="List"/>
    <w:basedOn w:val="Normal"/>
    <w:uiPriority w:val="99"/>
    <w:unhideWhenUsed/>
    <w:rsid w:val="00C150DB"/>
    <w:pPr>
      <w:spacing w:after="200" w:line="276" w:lineRule="auto"/>
      <w:ind w:left="36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2">
    <w:name w:val="List 2"/>
    <w:basedOn w:val="Normal"/>
    <w:uiPriority w:val="99"/>
    <w:unhideWhenUsed/>
    <w:rsid w:val="00C150DB"/>
    <w:pPr>
      <w:spacing w:after="200" w:line="276" w:lineRule="auto"/>
      <w:ind w:left="72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3">
    <w:name w:val="List 3"/>
    <w:basedOn w:val="Normal"/>
    <w:uiPriority w:val="99"/>
    <w:unhideWhenUsed/>
    <w:rsid w:val="00C150DB"/>
    <w:pPr>
      <w:spacing w:after="200" w:line="276" w:lineRule="auto"/>
      <w:ind w:left="1080" w:hanging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">
    <w:name w:val="List Bullet"/>
    <w:basedOn w:val="Normal"/>
    <w:uiPriority w:val="99"/>
    <w:unhideWhenUsed/>
    <w:rsid w:val="00C150DB"/>
    <w:pPr>
      <w:numPr>
        <w:numId w:val="6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2">
    <w:name w:val="List Bullet 2"/>
    <w:basedOn w:val="Normal"/>
    <w:uiPriority w:val="99"/>
    <w:unhideWhenUsed/>
    <w:rsid w:val="00C150DB"/>
    <w:pPr>
      <w:numPr>
        <w:numId w:val="7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Commarcadores3">
    <w:name w:val="List Bullet 3"/>
    <w:basedOn w:val="Normal"/>
    <w:uiPriority w:val="99"/>
    <w:unhideWhenUsed/>
    <w:rsid w:val="00C150DB"/>
    <w:pPr>
      <w:numPr>
        <w:numId w:val="8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">
    <w:name w:val="List Number"/>
    <w:basedOn w:val="Normal"/>
    <w:uiPriority w:val="99"/>
    <w:unhideWhenUsed/>
    <w:rsid w:val="00C150DB"/>
    <w:pPr>
      <w:numPr>
        <w:numId w:val="9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2">
    <w:name w:val="List Number 2"/>
    <w:basedOn w:val="Normal"/>
    <w:uiPriority w:val="99"/>
    <w:unhideWhenUsed/>
    <w:rsid w:val="00C150DB"/>
    <w:pPr>
      <w:numPr>
        <w:numId w:val="10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Numerada3">
    <w:name w:val="List Number 3"/>
    <w:basedOn w:val="Normal"/>
    <w:uiPriority w:val="99"/>
    <w:unhideWhenUsed/>
    <w:rsid w:val="00C150DB"/>
    <w:pPr>
      <w:numPr>
        <w:numId w:val="11"/>
      </w:numPr>
      <w:spacing w:after="200" w:line="276" w:lineRule="auto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">
    <w:name w:val="List Continue"/>
    <w:basedOn w:val="Normal"/>
    <w:uiPriority w:val="99"/>
    <w:unhideWhenUsed/>
    <w:rsid w:val="00C150DB"/>
    <w:pPr>
      <w:spacing w:after="120" w:line="276" w:lineRule="auto"/>
      <w:ind w:left="36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2">
    <w:name w:val="List Continue 2"/>
    <w:basedOn w:val="Normal"/>
    <w:uiPriority w:val="99"/>
    <w:unhideWhenUsed/>
    <w:rsid w:val="00C150DB"/>
    <w:pPr>
      <w:spacing w:after="12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Listadecontinuao3">
    <w:name w:val="List Continue 3"/>
    <w:basedOn w:val="Normal"/>
    <w:uiPriority w:val="99"/>
    <w:unhideWhenUsed/>
    <w:rsid w:val="00C150DB"/>
    <w:pPr>
      <w:spacing w:after="120" w:line="276" w:lineRule="auto"/>
      <w:ind w:left="1080"/>
      <w:contextualSpacing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Textodemacro">
    <w:name w:val="macro"/>
    <w:link w:val="TextodemacroChar"/>
    <w:uiPriority w:val="99"/>
    <w:unhideWhenUsed/>
    <w:rsid w:val="00C150D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rsid w:val="00C150DB"/>
    <w:rPr>
      <w:rFonts w:ascii="Courier" w:eastAsiaTheme="minorEastAsia" w:hAnsi="Courier" w:cstheme="minorBidi"/>
      <w:lang w:val="en-US"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C150DB"/>
    <w:pPr>
      <w:spacing w:after="200" w:line="276" w:lineRule="auto"/>
      <w:jc w:val="left"/>
    </w:pPr>
    <w:rPr>
      <w:rFonts w:asciiTheme="minorHAnsi" w:eastAsiaTheme="minorEastAsia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C150DB"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C150DB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C150DB"/>
    <w:rPr>
      <w:rFonts w:ascii="Arial" w:hAnsi="Arial"/>
      <w:b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00C150DB"/>
    <w:rPr>
      <w:rFonts w:ascii="Arial" w:hAnsi="Arial"/>
      <w:b/>
      <w:color w:val="000000"/>
      <w:sz w:val="22"/>
    </w:rPr>
  </w:style>
  <w:style w:type="character" w:customStyle="1" w:styleId="Ttulo8Char">
    <w:name w:val="Título 8 Char"/>
    <w:basedOn w:val="Fontepargpadro"/>
    <w:link w:val="Ttulo8"/>
    <w:uiPriority w:val="9"/>
    <w:rsid w:val="00C150DB"/>
    <w:rPr>
      <w:rFonts w:ascii="Arial" w:hAnsi="Arial"/>
      <w:b/>
      <w:color w:val="FF0000"/>
      <w:sz w:val="22"/>
    </w:rPr>
  </w:style>
  <w:style w:type="character" w:customStyle="1" w:styleId="Ttulo9Char">
    <w:name w:val="Título 9 Char"/>
    <w:basedOn w:val="Fontepargpadro"/>
    <w:link w:val="Ttulo9"/>
    <w:uiPriority w:val="9"/>
    <w:rsid w:val="00C150DB"/>
    <w:rPr>
      <w:rFonts w:ascii="Arial" w:hAnsi="Arial"/>
      <w:b/>
      <w:color w:val="000000"/>
    </w:rPr>
  </w:style>
  <w:style w:type="character" w:styleId="nfase">
    <w:name w:val="Emphasis"/>
    <w:basedOn w:val="Fontepargpadro"/>
    <w:uiPriority w:val="20"/>
    <w:qFormat/>
    <w:rsid w:val="00C150DB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50DB"/>
    <w:pPr>
      <w:pBdr>
        <w:bottom w:val="single" w:sz="4" w:space="4" w:color="4F81BD" w:themeColor="accent1"/>
      </w:pBdr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50D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styleId="nfaseSutil">
    <w:name w:val="Subtle Emphasis"/>
    <w:basedOn w:val="Fontepargpadro"/>
    <w:uiPriority w:val="19"/>
    <w:qFormat/>
    <w:rsid w:val="00C150DB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C150DB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150DB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C150DB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150DB"/>
    <w:rPr>
      <w:b/>
      <w:bCs/>
      <w:smallCaps/>
      <w:spacing w:val="5"/>
    </w:rPr>
  </w:style>
  <w:style w:type="table" w:styleId="SombreamentoClaro">
    <w:name w:val="Light Shading"/>
    <w:basedOn w:val="Tabelanormal"/>
    <w:uiPriority w:val="60"/>
    <w:rsid w:val="00C150DB"/>
    <w:rPr>
      <w:rFonts w:asciiTheme="minorHAnsi" w:eastAsiaTheme="minorEastAsia" w:hAnsiTheme="minorHAnsi" w:cstheme="minorBidi"/>
      <w:color w:val="000000" w:themeColor="tex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C150D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C150DB"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C150DB"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C150DB"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C150DB"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C150DB"/>
    <w:rPr>
      <w:rFonts w:asciiTheme="minorHAnsi" w:eastAsiaTheme="minorEastAsia" w:hAnsiTheme="minorHAnsi" w:cstheme="minorBidi"/>
      <w:color w:val="E36C0A" w:themeColor="accent6" w:themeShade="BF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150DB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150DB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150DB"/>
    <w:rPr>
      <w:rFonts w:asciiTheme="minorHAnsi" w:eastAsiaTheme="minorEastAsia" w:hAnsiTheme="minorHAnsi" w:cstheme="minorBidi"/>
      <w:color w:val="FFFFFF" w:themeColor="background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150DB"/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1Clara">
    <w:name w:val="Grid Table 1 Light"/>
    <w:basedOn w:val="Tabelanormal"/>
    <w:uiPriority w:val="46"/>
    <w:rsid w:val="00063DA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469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33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808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35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74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16CDE-905D-42E7-9DCD-54FAFF522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577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</dc:title>
  <dc:subject>IS-003</dc:subject>
  <dc:creator>senai</dc:creator>
  <cp:lastModifiedBy>HAROLDO ESCUDELARIO</cp:lastModifiedBy>
  <cp:revision>84</cp:revision>
  <cp:lastPrinted>2023-05-22T16:27:00Z</cp:lastPrinted>
  <dcterms:created xsi:type="dcterms:W3CDTF">2019-06-03T10:47:00Z</dcterms:created>
  <dcterms:modified xsi:type="dcterms:W3CDTF">2024-04-11T15:44:00Z</dcterms:modified>
</cp:coreProperties>
</file>